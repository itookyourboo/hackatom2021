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Этапы </w:t>
      </w:r>
      <w:r>
        <w:t xml:space="preserve">останова </w:t>
      </w:r>
      <w:r>
        <w:t>реактора</w:t>
      </w:r>
      <w:r>
        <w:t xml:space="preserve">. </w:t>
      </w:r>
    </w:p>
    <w:p>
      <w:r>
        <w:t xml:space="preserve">В </w:t>
      </w:r>
      <w:r>
        <w:t xml:space="preserve">отличие </w:t>
      </w:r>
      <w:r>
        <w:t xml:space="preserve">от </w:t>
      </w:r>
      <w:r>
        <w:t xml:space="preserve">всех </w:t>
      </w:r>
      <w:r>
        <w:t xml:space="preserve">известных </w:t>
      </w:r>
      <w:r>
        <w:t xml:space="preserve">тепловых </w:t>
      </w:r>
      <w:r>
        <w:t xml:space="preserve">двигателей </w:t>
      </w:r>
      <w:r>
        <w:t xml:space="preserve">реактор </w:t>
      </w:r>
      <w:r>
        <w:t xml:space="preserve">никогда </w:t>
      </w:r>
      <w:r>
        <w:t xml:space="preserve">не </w:t>
      </w:r>
      <w:r>
        <w:t xml:space="preserve">останавливается </w:t>
      </w:r>
      <w:r>
        <w:t>полностью</w:t>
      </w:r>
      <w:r>
        <w:t xml:space="preserve">, </w:t>
      </w:r>
      <w:r>
        <w:t xml:space="preserve">то </w:t>
      </w:r>
      <w:r>
        <w:t xml:space="preserve">есть </w:t>
      </w:r>
      <w:r>
        <w:t xml:space="preserve">и </w:t>
      </w:r>
      <w:r>
        <w:t xml:space="preserve">после </w:t>
      </w:r>
      <w:r>
        <w:t xml:space="preserve">остановки </w:t>
      </w:r>
      <w:r>
        <w:t xml:space="preserve">в </w:t>
      </w:r>
      <w:r>
        <w:t xml:space="preserve">нем </w:t>
      </w:r>
      <w:r>
        <w:t xml:space="preserve">присутствуют </w:t>
      </w:r>
      <w:r>
        <w:t xml:space="preserve">некоторые </w:t>
      </w:r>
      <w:r>
        <w:t xml:space="preserve">нейтронной </w:t>
      </w:r>
      <w:r>
        <w:t xml:space="preserve">поток </w:t>
      </w:r>
      <w:r>
        <w:t xml:space="preserve">обусловленный </w:t>
      </w:r>
      <w:r>
        <w:t xml:space="preserve">предыстории </w:t>
      </w:r>
      <w:r>
        <w:t xml:space="preserve">работу </w:t>
      </w:r>
      <w:r>
        <w:t xml:space="preserve">реактора </w:t>
      </w:r>
      <w:r>
        <w:t xml:space="preserve">на </w:t>
      </w:r>
      <w:r>
        <w:t>мощности</w:t>
      </w:r>
      <w:r>
        <w:t xml:space="preserve">, </w:t>
      </w:r>
      <w:r>
        <w:t xml:space="preserve">считается </w:t>
      </w:r>
      <w:r>
        <w:t xml:space="preserve">что </w:t>
      </w:r>
      <w:r>
        <w:rPr>
          <w:i/>
          <w:color w:val="070707"/>
        </w:rPr>
        <w:t xml:space="preserve">реактор </w:t>
      </w:r>
      <w:r>
        <w:rPr>
          <w:i/>
          <w:color w:val="090909"/>
        </w:rPr>
        <w:t xml:space="preserve">установлен </w:t>
      </w:r>
      <w:r>
        <w:t xml:space="preserve">когда </w:t>
      </w:r>
      <w:r>
        <w:t xml:space="preserve">плотность </w:t>
      </w:r>
      <w:r>
        <w:t xml:space="preserve">нейтронного </w:t>
      </w:r>
      <w:r>
        <w:t xml:space="preserve">потока </w:t>
      </w:r>
      <w:r>
        <w:t xml:space="preserve">уменьшается </w:t>
      </w:r>
      <w:r>
        <w:t xml:space="preserve">до </w:t>
      </w:r>
      <w:r>
        <w:t>уровня</w:t>
      </w:r>
      <w:r>
        <w:t xml:space="preserve">. </w:t>
      </w:r>
    </w:p>
    <w:p>
      <w:r>
        <w:rPr>
          <w:i/>
          <w:color w:val="3A3A3A"/>
        </w:rPr>
        <w:t xml:space="preserve">Интенсивностью </w:t>
      </w:r>
      <w:r>
        <w:t xml:space="preserve">потока </w:t>
      </w:r>
      <w:r>
        <w:t xml:space="preserve">фотона </w:t>
      </w:r>
      <w:r>
        <w:t>нейтронов</w:t>
      </w:r>
      <w:r>
        <w:t xml:space="preserve">, </w:t>
      </w:r>
      <w:r>
        <w:t xml:space="preserve">и </w:t>
      </w:r>
      <w:r>
        <w:t xml:space="preserve">нейтронов </w:t>
      </w:r>
      <w:r>
        <w:t xml:space="preserve">спонтанного </w:t>
      </w:r>
      <w:r>
        <w:rPr>
          <w:i/>
          <w:color w:val="0D0D0D"/>
        </w:rPr>
        <w:t>деления</w:t>
      </w:r>
      <w:r>
        <w:t xml:space="preserve">, </w:t>
      </w:r>
      <w:r>
        <w:t xml:space="preserve">тепловая </w:t>
      </w:r>
      <w:r>
        <w:t xml:space="preserve">мощность </w:t>
      </w:r>
      <w:r>
        <w:rPr>
          <w:i/>
          <w:color w:val="0E0E0E"/>
        </w:rPr>
        <w:t xml:space="preserve">соответствует </w:t>
      </w:r>
      <w:r>
        <w:t xml:space="preserve">остаточным </w:t>
      </w:r>
      <w:r>
        <w:t>тепловыделение</w:t>
      </w:r>
      <w:r>
        <w:t xml:space="preserve">, </w:t>
      </w:r>
      <w:r>
        <w:t xml:space="preserve">за </w:t>
      </w:r>
      <w:r>
        <w:t xml:space="preserve">счёт </w:t>
      </w:r>
      <w:r>
        <w:t>бета</w:t>
      </w:r>
      <w:r>
        <w:t xml:space="preserve">, </w:t>
      </w:r>
      <w:r>
        <w:t xml:space="preserve">гамма </w:t>
      </w:r>
      <w:r>
        <w:rPr>
          <w:i/>
          <w:color w:val="454545"/>
        </w:rPr>
        <w:t xml:space="preserve">излучения </w:t>
      </w:r>
      <w:r>
        <w:t>осколков</w:t>
      </w:r>
      <w:r>
        <w:t xml:space="preserve">. </w:t>
      </w:r>
    </w:p>
    <w:p>
      <w:r>
        <w:t xml:space="preserve">Различать </w:t>
      </w:r>
      <w:r>
        <w:t xml:space="preserve">аварийную </w:t>
      </w:r>
      <w:r>
        <w:t xml:space="preserve">и </w:t>
      </w:r>
      <w:r>
        <w:t xml:space="preserve">плановую </w:t>
      </w:r>
      <w:r>
        <w:t xml:space="preserve">остановку </w:t>
      </w:r>
      <w:r>
        <w:t>реактора</w:t>
      </w:r>
      <w:r>
        <w:t xml:space="preserve">. </w:t>
      </w:r>
      <w:r>
        <w:t xml:space="preserve">Под </w:t>
      </w:r>
      <w:r>
        <w:t xml:space="preserve">аварийная </w:t>
      </w:r>
      <w:r>
        <w:t xml:space="preserve">остановка </w:t>
      </w:r>
      <w:r>
        <w:t xml:space="preserve">понимает </w:t>
      </w:r>
      <w:r>
        <w:t xml:space="preserve">его </w:t>
      </w:r>
      <w:r>
        <w:t xml:space="preserve">остановку </w:t>
      </w:r>
      <w:r>
        <w:t xml:space="preserve">при </w:t>
      </w:r>
      <w:r>
        <w:t xml:space="preserve">срабатывания </w:t>
      </w:r>
      <w:r>
        <w:rPr>
          <w:i/>
          <w:color w:val="040404"/>
        </w:rPr>
        <w:t xml:space="preserve">автоматической </w:t>
      </w:r>
      <w:r>
        <w:t xml:space="preserve">аварийной </w:t>
      </w:r>
      <w:r>
        <w:t>защиты</w:t>
      </w:r>
      <w:r>
        <w:t xml:space="preserve">, </w:t>
      </w:r>
      <w:r>
        <w:t xml:space="preserve">а </w:t>
      </w:r>
      <w:r>
        <w:t xml:space="preserve">также </w:t>
      </w:r>
      <w:r>
        <w:t xml:space="preserve">при </w:t>
      </w:r>
      <w:r>
        <w:rPr>
          <w:i/>
          <w:color w:val="010101"/>
        </w:rPr>
        <w:t xml:space="preserve">дистанционным </w:t>
      </w:r>
      <w:r>
        <w:t xml:space="preserve">или </w:t>
      </w:r>
      <w:r>
        <w:t xml:space="preserve">ручном </w:t>
      </w:r>
      <w:r>
        <w:t xml:space="preserve">возведении </w:t>
      </w:r>
      <w:r>
        <w:t xml:space="preserve">стержней </w:t>
      </w:r>
      <w:r>
        <w:t xml:space="preserve">аварийной </w:t>
      </w:r>
      <w:r>
        <w:t xml:space="preserve">защиты </w:t>
      </w:r>
      <w:r>
        <w:t xml:space="preserve">случае </w:t>
      </w:r>
      <w:r>
        <w:t xml:space="preserve">возникновения </w:t>
      </w:r>
      <w:r>
        <w:t xml:space="preserve">условий </w:t>
      </w:r>
      <w:r>
        <w:t xml:space="preserve">которые </w:t>
      </w:r>
      <w:r>
        <w:t xml:space="preserve">могут </w:t>
      </w:r>
      <w:r>
        <w:t xml:space="preserve">привести </w:t>
      </w:r>
      <w:r>
        <w:t xml:space="preserve">к </w:t>
      </w:r>
      <w:r>
        <w:t xml:space="preserve">повреждением </w:t>
      </w:r>
      <w:r>
        <w:t>реактора</w:t>
      </w:r>
      <w:r>
        <w:t xml:space="preserve">, </w:t>
      </w:r>
      <w:r>
        <w:t xml:space="preserve">или </w:t>
      </w:r>
      <w:r>
        <w:t xml:space="preserve">других </w:t>
      </w:r>
      <w:r>
        <w:t xml:space="preserve">элементов </w:t>
      </w:r>
      <w:r>
        <w:t xml:space="preserve">энергетической </w:t>
      </w:r>
      <w:r>
        <w:t>установки</w:t>
      </w:r>
      <w:r>
        <w:t xml:space="preserve">. </w:t>
      </w:r>
    </w:p>
    <w:p>
      <w:r>
        <w:t xml:space="preserve">Обычно </w:t>
      </w:r>
      <w:r>
        <w:t xml:space="preserve">в </w:t>
      </w:r>
      <w:r>
        <w:t xml:space="preserve">судовых </w:t>
      </w:r>
      <w:r>
        <w:t xml:space="preserve">ядерных </w:t>
      </w:r>
      <w:r>
        <w:t>реакторах</w:t>
      </w:r>
      <w:r>
        <w:t xml:space="preserve">, </w:t>
      </w:r>
      <w:r>
        <w:t xml:space="preserve">аварийная </w:t>
      </w:r>
      <w:r>
        <w:t xml:space="preserve">защита </w:t>
      </w:r>
      <w:r>
        <w:t xml:space="preserve">срабатывает </w:t>
      </w:r>
      <w:r>
        <w:t>сигналом</w:t>
      </w:r>
      <w:r>
        <w:t xml:space="preserve">, </w:t>
      </w:r>
      <w:r>
        <w:t xml:space="preserve">несанкционированных </w:t>
      </w:r>
      <w:r>
        <w:t xml:space="preserve">опасных </w:t>
      </w:r>
      <w:r>
        <w:rPr>
          <w:i/>
          <w:color w:val="5F5F5F"/>
        </w:rPr>
        <w:t xml:space="preserve">изменение </w:t>
      </w:r>
      <w:r>
        <w:t xml:space="preserve">ряда </w:t>
      </w:r>
      <w:r>
        <w:t>параметров</w:t>
      </w:r>
      <w:r>
        <w:t xml:space="preserve">, </w:t>
      </w:r>
      <w:r>
        <w:t xml:space="preserve">при </w:t>
      </w:r>
      <w:r>
        <w:rPr>
          <w:i/>
          <w:color w:val="121212"/>
        </w:rPr>
        <w:t xml:space="preserve">существенным </w:t>
      </w:r>
      <w:r>
        <w:rPr>
          <w:i/>
          <w:color w:val="191919"/>
        </w:rPr>
        <w:t xml:space="preserve">повышения </w:t>
      </w:r>
      <w:r>
        <w:t xml:space="preserve">мощности </w:t>
      </w:r>
      <w:r>
        <w:t xml:space="preserve">реактора </w:t>
      </w:r>
      <w:r>
        <w:t xml:space="preserve">на </w:t>
      </w:r>
      <w:r>
        <w:t>заданный</w:t>
      </w:r>
      <w:r>
        <w:t xml:space="preserve">, </w:t>
      </w:r>
      <w:r>
        <w:rPr>
          <w:i/>
          <w:color w:val="494949"/>
        </w:rPr>
        <w:t xml:space="preserve">снижение </w:t>
      </w:r>
      <w:r>
        <w:t xml:space="preserve">расхода </w:t>
      </w:r>
      <w:r>
        <w:t>теплоносителя</w:t>
      </w:r>
      <w:r>
        <w:t xml:space="preserve">, </w:t>
      </w:r>
      <w:r>
        <w:t xml:space="preserve">повышении </w:t>
      </w:r>
      <w:r>
        <w:t xml:space="preserve">температуры </w:t>
      </w:r>
      <w:r>
        <w:t xml:space="preserve">и </w:t>
      </w:r>
      <w:r>
        <w:t xml:space="preserve">давления </w:t>
      </w:r>
      <w:r>
        <w:t xml:space="preserve">в </w:t>
      </w:r>
      <w:r>
        <w:t xml:space="preserve">первом </w:t>
      </w:r>
      <w:r>
        <w:t>контуре</w:t>
      </w:r>
      <w:r>
        <w:t xml:space="preserve">, </w:t>
      </w:r>
      <w:r>
        <w:t xml:space="preserve">увеличением </w:t>
      </w:r>
      <w:r>
        <w:t xml:space="preserve">мощности </w:t>
      </w:r>
      <w:r>
        <w:t xml:space="preserve">с </w:t>
      </w:r>
      <w:r>
        <w:t xml:space="preserve">недопустимым </w:t>
      </w:r>
      <w:r>
        <w:t xml:space="preserve">малым </w:t>
      </w:r>
      <w:r>
        <w:t xml:space="preserve">периодом </w:t>
      </w:r>
      <w:r>
        <w:rPr>
          <w:i/>
          <w:color w:val="1B1B1B"/>
        </w:rPr>
        <w:t xml:space="preserve">снижение </w:t>
      </w:r>
      <w:r>
        <w:t xml:space="preserve">давления </w:t>
      </w:r>
      <w:r>
        <w:t xml:space="preserve">в </w:t>
      </w:r>
      <w:r>
        <w:t xml:space="preserve">первом </w:t>
      </w:r>
      <w:r>
        <w:t>контуре</w:t>
      </w:r>
      <w:r>
        <w:t xml:space="preserve">, </w:t>
      </w:r>
      <w:r>
        <w:t xml:space="preserve">повышении </w:t>
      </w:r>
      <w:r>
        <w:t xml:space="preserve">давления </w:t>
      </w:r>
      <w:r>
        <w:t xml:space="preserve">пара </w:t>
      </w:r>
      <w:r>
        <w:t xml:space="preserve">второго </w:t>
      </w:r>
      <w:r>
        <w:t>контура</w:t>
      </w:r>
      <w:r>
        <w:t xml:space="preserve">, </w:t>
      </w:r>
      <w:r>
        <w:t xml:space="preserve">и </w:t>
      </w:r>
      <w:r>
        <w:t xml:space="preserve">другие </w:t>
      </w:r>
      <w:r>
        <w:t>факторы</w:t>
      </w:r>
      <w:r>
        <w:t xml:space="preserve">. </w:t>
      </w:r>
      <w:r>
        <w:t xml:space="preserve">Процесс </w:t>
      </w:r>
      <w:r>
        <w:t xml:space="preserve">изменения </w:t>
      </w:r>
      <w:r>
        <w:t xml:space="preserve">плотности </w:t>
      </w:r>
      <w:r>
        <w:t xml:space="preserve">потока </w:t>
      </w:r>
      <w:r>
        <w:t>нейтронов</w:t>
      </w:r>
      <w:r>
        <w:t xml:space="preserve">, </w:t>
      </w:r>
      <w:r>
        <w:t xml:space="preserve">после </w:t>
      </w:r>
      <w:r>
        <w:t xml:space="preserve">появления </w:t>
      </w:r>
      <w:r>
        <w:t xml:space="preserve">аварийного </w:t>
      </w:r>
      <w:r>
        <w:t>сигнала</w:t>
      </w:r>
      <w:r>
        <w:t xml:space="preserve">, </w:t>
      </w:r>
      <w:r>
        <w:t>или</w:t>
      </w:r>
      <w:r>
        <w:t xml:space="preserve">. </w:t>
      </w:r>
      <w:r>
        <w:t xml:space="preserve">Нажатия </w:t>
      </w:r>
      <w:r>
        <w:t>кнопки</w:t>
      </w:r>
      <w:r>
        <w:t xml:space="preserve">, </w:t>
      </w:r>
      <w:r>
        <w:t xml:space="preserve">аварийной </w:t>
      </w:r>
      <w:r>
        <w:t xml:space="preserve">защиты </w:t>
      </w:r>
      <w:r>
        <w:t>азия</w:t>
      </w:r>
      <w:r>
        <w:t xml:space="preserve">. </w:t>
      </w:r>
      <w:r>
        <w:t xml:space="preserve">Определяется </w:t>
      </w:r>
      <w:r>
        <w:t xml:space="preserve">временем </w:t>
      </w:r>
      <w:r>
        <w:t xml:space="preserve">запаздывания </w:t>
      </w:r>
      <w:r>
        <w:t xml:space="preserve">системы </w:t>
      </w:r>
      <w:r>
        <w:t>азия</w:t>
      </w:r>
      <w:r>
        <w:t xml:space="preserve">, </w:t>
      </w:r>
      <w:r>
        <w:t xml:space="preserve">физическим </w:t>
      </w:r>
      <w:r>
        <w:t xml:space="preserve">весом </w:t>
      </w:r>
      <w:r>
        <w:t xml:space="preserve">и </w:t>
      </w:r>
      <w:r>
        <w:t xml:space="preserve">скоростью </w:t>
      </w:r>
      <w:r>
        <w:t xml:space="preserve">вода </w:t>
      </w:r>
      <w:r>
        <w:t>поглотитель</w:t>
      </w:r>
      <w:r>
        <w:t xml:space="preserve">, </w:t>
      </w:r>
      <w:r>
        <w:t xml:space="preserve">видом </w:t>
      </w:r>
      <w:r>
        <w:t xml:space="preserve">используемого </w:t>
      </w:r>
      <w:r>
        <w:t xml:space="preserve">ядерного </w:t>
      </w:r>
      <w:r>
        <w:t>топлива</w:t>
      </w:r>
      <w:r>
        <w:t xml:space="preserve">, </w:t>
      </w:r>
      <w:r>
        <w:t xml:space="preserve">в </w:t>
      </w:r>
      <w:r>
        <w:t xml:space="preserve">реальных </w:t>
      </w:r>
      <w:r>
        <w:t xml:space="preserve">условиях </w:t>
      </w:r>
      <w:r>
        <w:rPr>
          <w:i/>
          <w:color w:val="0A0A0A"/>
        </w:rPr>
        <w:t xml:space="preserve">переходную </w:t>
      </w:r>
      <w:r>
        <w:t xml:space="preserve">процесс </w:t>
      </w:r>
      <w:r>
        <w:t xml:space="preserve">начинается </w:t>
      </w:r>
      <w:r>
        <w:t xml:space="preserve">зависимости </w:t>
      </w:r>
      <w:r>
        <w:t xml:space="preserve">от </w:t>
      </w:r>
      <w:r>
        <w:t xml:space="preserve">конструкторы </w:t>
      </w:r>
      <w:r>
        <w:rPr>
          <w:i/>
          <w:color w:val="020202"/>
        </w:rPr>
        <w:t xml:space="preserve">векторы </w:t>
      </w:r>
      <w:r>
        <w:t xml:space="preserve">через </w:t>
      </w:r>
      <w:r>
        <w:t>одну</w:t>
      </w:r>
      <w:r>
        <w:t xml:space="preserve">, </w:t>
      </w:r>
      <w:r>
        <w:t xml:space="preserve">ночь </w:t>
      </w:r>
      <w:r>
        <w:t xml:space="preserve">четыре </w:t>
      </w:r>
      <w:r>
        <w:t xml:space="preserve">секунды </w:t>
      </w:r>
      <w:r>
        <w:t xml:space="preserve">после </w:t>
      </w:r>
      <w:r>
        <w:t xml:space="preserve">сброса </w:t>
      </w:r>
      <w:r>
        <w:t xml:space="preserve">стержней </w:t>
      </w:r>
      <w:r>
        <w:t xml:space="preserve">аварийной </w:t>
      </w:r>
      <w:r>
        <w:t>защиты</w:t>
      </w:r>
      <w:r>
        <w:t xml:space="preserve">, </w:t>
      </w:r>
      <w:r>
        <w:t xml:space="preserve">далее </w:t>
      </w:r>
      <w:r>
        <w:t xml:space="preserve">происходит </w:t>
      </w:r>
      <w:r>
        <w:t xml:space="preserve">резкое </w:t>
      </w:r>
      <w:r>
        <w:t xml:space="preserve">снижение </w:t>
      </w:r>
      <w:r>
        <w:t>мощности</w:t>
      </w:r>
      <w:r>
        <w:t xml:space="preserve">, </w:t>
      </w:r>
      <w:r>
        <w:t xml:space="preserve">этот </w:t>
      </w:r>
      <w:r>
        <w:t xml:space="preserve">процесс </w:t>
      </w:r>
      <w:r>
        <w:t xml:space="preserve">обусловлен </w:t>
      </w:r>
      <w:r>
        <w:t xml:space="preserve">уменьшением </w:t>
      </w:r>
      <w:r>
        <w:t xml:space="preserve">плотности </w:t>
      </w:r>
      <w:r>
        <w:t xml:space="preserve">мгновенных </w:t>
      </w:r>
      <w:r>
        <w:t xml:space="preserve">нейтронов </w:t>
      </w:r>
      <w:r>
        <w:rPr>
          <w:i/>
          <w:color w:val="020202"/>
        </w:rPr>
        <w:t xml:space="preserve">поэтому </w:t>
      </w:r>
      <w:r>
        <w:t xml:space="preserve">практически </w:t>
      </w:r>
      <w:r>
        <w:t xml:space="preserve">без </w:t>
      </w:r>
      <w:r>
        <w:t>мерцанием</w:t>
      </w:r>
      <w:r>
        <w:t xml:space="preserve">. </w:t>
      </w:r>
      <w:r>
        <w:t xml:space="preserve">Поэтому </w:t>
      </w:r>
      <w:r>
        <w:t xml:space="preserve">обстоятельства </w:t>
      </w:r>
      <w:r>
        <w:t xml:space="preserve">предопределяет </w:t>
      </w:r>
      <w:r>
        <w:t xml:space="preserve">практически </w:t>
      </w:r>
      <w:r>
        <w:t xml:space="preserve">без </w:t>
      </w:r>
      <w:r>
        <w:rPr>
          <w:i/>
          <w:color w:val="030303"/>
        </w:rPr>
        <w:t xml:space="preserve">нарцисс </w:t>
      </w:r>
      <w:r>
        <w:rPr>
          <w:i/>
          <w:color w:val="191919"/>
        </w:rPr>
        <w:t xml:space="preserve">снижение </w:t>
      </w:r>
      <w:r>
        <w:t>температуры</w:t>
      </w:r>
      <w:r>
        <w:t xml:space="preserve">, </w:t>
      </w:r>
      <w:r>
        <w:t xml:space="preserve">на </w:t>
      </w:r>
      <w:r>
        <w:t xml:space="preserve">выходе </w:t>
      </w:r>
      <w:r>
        <w:t xml:space="preserve">из </w:t>
      </w:r>
      <w:r>
        <w:t xml:space="preserve">активной </w:t>
      </w:r>
      <w:r>
        <w:t>зоны</w:t>
      </w:r>
      <w:r>
        <w:t xml:space="preserve">, </w:t>
      </w:r>
      <w:r>
        <w:t xml:space="preserve">поэтому </w:t>
      </w:r>
      <w:r>
        <w:t xml:space="preserve">если </w:t>
      </w:r>
      <w:r>
        <w:t xml:space="preserve">срабатывания </w:t>
      </w:r>
      <w:r>
        <w:t xml:space="preserve">войны </w:t>
      </w:r>
      <w:r>
        <w:t xml:space="preserve">защиты </w:t>
      </w:r>
      <w:r>
        <w:t xml:space="preserve">происходило </w:t>
      </w:r>
      <w:r>
        <w:t xml:space="preserve">сигналом </w:t>
      </w:r>
      <w:r>
        <w:t xml:space="preserve">не </w:t>
      </w:r>
      <w:r>
        <w:t xml:space="preserve">связанным </w:t>
      </w:r>
      <w:r>
        <w:t xml:space="preserve">с </w:t>
      </w:r>
      <w:r>
        <w:t xml:space="preserve">увеличением </w:t>
      </w:r>
      <w:r>
        <w:t xml:space="preserve">давления </w:t>
      </w:r>
      <w:r>
        <w:t xml:space="preserve">в </w:t>
      </w:r>
      <w:r>
        <w:t xml:space="preserve">первом </w:t>
      </w:r>
      <w:r>
        <w:t>контуре</w:t>
      </w:r>
      <w:r>
        <w:t xml:space="preserve">, </w:t>
      </w:r>
      <w:r>
        <w:t xml:space="preserve">необходимо </w:t>
      </w:r>
      <w:r>
        <w:t xml:space="preserve">принять </w:t>
      </w:r>
      <w:r>
        <w:t xml:space="preserve">меры </w:t>
      </w:r>
      <w:r>
        <w:rPr>
          <w:i/>
          <w:color w:val="797979"/>
        </w:rPr>
        <w:t xml:space="preserve">по </w:t>
      </w:r>
      <w:r>
        <w:t xml:space="preserve">снижению </w:t>
      </w:r>
      <w:r>
        <w:t>скорости</w:t>
      </w:r>
      <w:r>
        <w:t xml:space="preserve">, </w:t>
      </w:r>
      <w:r>
        <w:rPr>
          <w:i/>
          <w:color w:val="080808"/>
        </w:rPr>
        <w:t>не</w:t>
      </w:r>
      <w:r>
        <w:t xml:space="preserve">, </w:t>
      </w:r>
      <w:r>
        <w:rPr>
          <w:i/>
          <w:color w:val="181818"/>
        </w:rPr>
        <w:t>реактора</w:t>
      </w:r>
      <w:r>
        <w:t xml:space="preserve">. </w:t>
      </w:r>
    </w:p>
    <w:p>
      <w:r>
        <w:t xml:space="preserve">Для </w:t>
      </w:r>
      <w:r>
        <w:t xml:space="preserve">этого </w:t>
      </w:r>
      <w:r>
        <w:t xml:space="preserve">следует </w:t>
      </w:r>
      <w:r>
        <w:t xml:space="preserve">уменьшить </w:t>
      </w:r>
      <w:r>
        <w:t xml:space="preserve">расход </w:t>
      </w:r>
      <w:r>
        <w:t xml:space="preserve">в </w:t>
      </w:r>
      <w:r>
        <w:t xml:space="preserve">первом </w:t>
      </w:r>
      <w:r>
        <w:rPr>
          <w:i/>
          <w:color w:val="0D0D0D"/>
        </w:rPr>
        <w:t xml:space="preserve">контуре </w:t>
      </w:r>
      <w:r>
        <w:t xml:space="preserve">на </w:t>
      </w:r>
      <w:r>
        <w:t xml:space="preserve">два </w:t>
      </w:r>
      <w:r>
        <w:t xml:space="preserve">пять </w:t>
      </w:r>
      <w:r>
        <w:t xml:space="preserve">процентов </w:t>
      </w:r>
      <w:r>
        <w:t xml:space="preserve">от </w:t>
      </w:r>
      <w:r>
        <w:t>номинально</w:t>
      </w:r>
      <w:r>
        <w:t xml:space="preserve">. </w:t>
      </w:r>
    </w:p>
    <w:p>
      <w:r>
        <w:t xml:space="preserve">А </w:t>
      </w:r>
      <w:r>
        <w:t xml:space="preserve">также </w:t>
      </w:r>
      <w:r>
        <w:t xml:space="preserve">снизить </w:t>
      </w:r>
      <w:r>
        <w:t xml:space="preserve">расход </w:t>
      </w:r>
      <w:r>
        <w:t xml:space="preserve">первым </w:t>
      </w:r>
      <w:r>
        <w:t>контуре</w:t>
      </w:r>
      <w:r>
        <w:t xml:space="preserve">, </w:t>
      </w:r>
      <w:r>
        <w:t xml:space="preserve">при </w:t>
      </w:r>
      <w:r>
        <w:t xml:space="preserve">наличии </w:t>
      </w:r>
      <w:r>
        <w:t xml:space="preserve">такой </w:t>
      </w:r>
      <w:r>
        <w:t>возможности</w:t>
      </w:r>
      <w:r>
        <w:t xml:space="preserve">, </w:t>
      </w:r>
      <w:r>
        <w:rPr>
          <w:i/>
          <w:color w:val="212121"/>
        </w:rPr>
        <w:t xml:space="preserve">жужжали </w:t>
      </w:r>
      <w:r>
        <w:t xml:space="preserve">причиной </w:t>
      </w:r>
      <w:r>
        <w:t xml:space="preserve">аварийной </w:t>
      </w:r>
      <w:r>
        <w:t xml:space="preserve">остановки </w:t>
      </w:r>
      <w:r>
        <w:rPr>
          <w:i/>
          <w:color w:val="070707"/>
        </w:rPr>
        <w:t xml:space="preserve">стала </w:t>
      </w:r>
      <w:r>
        <w:t xml:space="preserve">превышение </w:t>
      </w:r>
      <w:r>
        <w:t xml:space="preserve">допустимого </w:t>
      </w:r>
      <w:r>
        <w:rPr>
          <w:i/>
          <w:color w:val="4B4B4B"/>
        </w:rPr>
        <w:t xml:space="preserve">давление </w:t>
      </w:r>
      <w:r>
        <w:t xml:space="preserve">в </w:t>
      </w:r>
      <w:r>
        <w:t xml:space="preserve">первом </w:t>
      </w:r>
      <w:r>
        <w:t xml:space="preserve">контуре </w:t>
      </w:r>
      <w:r>
        <w:t xml:space="preserve">то </w:t>
      </w:r>
      <w:r>
        <w:t xml:space="preserve">начала </w:t>
      </w:r>
      <w:r>
        <w:t xml:space="preserve">необходимо </w:t>
      </w:r>
      <w:r>
        <w:t xml:space="preserve">несколько </w:t>
      </w:r>
      <w:r>
        <w:t xml:space="preserve">раскладе </w:t>
      </w:r>
      <w:r>
        <w:rPr>
          <w:i/>
          <w:color w:val="464646"/>
        </w:rPr>
        <w:t xml:space="preserve">реакторы </w:t>
      </w:r>
      <w:r>
        <w:t xml:space="preserve">чтобы </w:t>
      </w:r>
      <w:r>
        <w:t xml:space="preserve">снизить </w:t>
      </w:r>
      <w:r>
        <w:t>давление</w:t>
      </w:r>
      <w:r>
        <w:t xml:space="preserve">, </w:t>
      </w:r>
      <w:r>
        <w:rPr>
          <w:i/>
          <w:color w:val="0C0C0C"/>
        </w:rPr>
        <w:t>и</w:t>
      </w:r>
      <w:r>
        <w:t xml:space="preserve">, </w:t>
      </w:r>
      <w:r>
        <w:t xml:space="preserve">только </w:t>
      </w:r>
      <w:r>
        <w:t xml:space="preserve">после </w:t>
      </w:r>
      <w:r>
        <w:t xml:space="preserve">этого </w:t>
      </w:r>
      <w:r>
        <w:t xml:space="preserve">ограничить </w:t>
      </w:r>
      <w:r>
        <w:t xml:space="preserve">расход </w:t>
      </w:r>
      <w:r>
        <w:t xml:space="preserve">во </w:t>
      </w:r>
      <w:r>
        <w:t xml:space="preserve">втором </w:t>
      </w:r>
      <w:r>
        <w:t xml:space="preserve">и </w:t>
      </w:r>
      <w:r>
        <w:t>первым</w:t>
      </w:r>
      <w:r>
        <w:t xml:space="preserve">, </w:t>
      </w:r>
      <w:r>
        <w:t>контурах</w:t>
      </w:r>
      <w:r>
        <w:t xml:space="preserve">. </w:t>
      </w:r>
    </w:p>
    <w:p>
      <w:r>
        <w:t xml:space="preserve">После </w:t>
      </w:r>
      <w:r>
        <w:rPr>
          <w:i/>
          <w:color w:val="070707"/>
        </w:rPr>
        <w:t xml:space="preserve">срабатывание </w:t>
      </w:r>
      <w:r>
        <w:t xml:space="preserve">аварийной </w:t>
      </w:r>
      <w:r>
        <w:t xml:space="preserve">защиты </w:t>
      </w:r>
      <w:r>
        <w:t xml:space="preserve">проводится </w:t>
      </w:r>
      <w:r>
        <w:t xml:space="preserve">анализ </w:t>
      </w:r>
      <w:r>
        <w:t xml:space="preserve">его </w:t>
      </w:r>
      <w:r>
        <w:t>причин</w:t>
      </w:r>
      <w:r>
        <w:t xml:space="preserve">, </w:t>
      </w:r>
      <w:r>
        <w:t xml:space="preserve">если </w:t>
      </w:r>
      <w:r>
        <w:t xml:space="preserve">на </w:t>
      </w:r>
      <w:r>
        <w:rPr>
          <w:i/>
          <w:color w:val="050505"/>
        </w:rPr>
        <w:t xml:space="preserve">устранения </w:t>
      </w:r>
      <w:r>
        <w:t xml:space="preserve">причин </w:t>
      </w:r>
      <w:r>
        <w:t xml:space="preserve">срабатывания </w:t>
      </w:r>
      <w:r>
        <w:t xml:space="preserve">необходимо </w:t>
      </w:r>
      <w:r>
        <w:t xml:space="preserve">длительное </w:t>
      </w:r>
      <w:r>
        <w:t>время</w:t>
      </w:r>
      <w:r>
        <w:t xml:space="preserve">, </w:t>
      </w:r>
      <w:r>
        <w:t xml:space="preserve">все </w:t>
      </w:r>
      <w:r>
        <w:t xml:space="preserve">поглотителя </w:t>
      </w:r>
      <w:r>
        <w:t xml:space="preserve">опускается </w:t>
      </w:r>
      <w:r>
        <w:t xml:space="preserve">в </w:t>
      </w:r>
      <w:r>
        <w:t xml:space="preserve">крайне </w:t>
      </w:r>
      <w:r>
        <w:t xml:space="preserve">нижнее </w:t>
      </w:r>
      <w:r>
        <w:t xml:space="preserve">положение </w:t>
      </w:r>
      <w:r>
        <w:rPr>
          <w:i/>
          <w:color w:val="353535"/>
        </w:rPr>
        <w:t xml:space="preserve">реактор </w:t>
      </w:r>
      <w:r>
        <w:rPr>
          <w:i/>
          <w:color w:val="464646"/>
        </w:rPr>
        <w:t xml:space="preserve">складывается </w:t>
      </w:r>
      <w:r>
        <w:rPr>
          <w:i/>
          <w:color w:val="545454"/>
        </w:rPr>
        <w:t xml:space="preserve">его </w:t>
      </w:r>
      <w:r>
        <w:rPr>
          <w:i/>
          <w:color w:val="080808"/>
        </w:rPr>
        <w:t xml:space="preserve">поддерживаются </w:t>
      </w:r>
      <w:r>
        <w:t xml:space="preserve">в </w:t>
      </w:r>
      <w:r>
        <w:t xml:space="preserve">разогретом </w:t>
      </w:r>
      <w:r>
        <w:t xml:space="preserve">состоянии </w:t>
      </w:r>
      <w:r>
        <w:t xml:space="preserve">по </w:t>
      </w:r>
      <w:r>
        <w:t xml:space="preserve">мере </w:t>
      </w:r>
      <w:r>
        <w:t>необходимости</w:t>
      </w:r>
      <w:r>
        <w:t xml:space="preserve">, </w:t>
      </w:r>
      <w:r>
        <w:t xml:space="preserve">если </w:t>
      </w:r>
      <w:r>
        <w:t xml:space="preserve">причина </w:t>
      </w:r>
      <w:r>
        <w:t xml:space="preserve">аварии </w:t>
      </w:r>
      <w:r>
        <w:t xml:space="preserve">устранила </w:t>
      </w:r>
      <w:r>
        <w:t xml:space="preserve">в </w:t>
      </w:r>
      <w:r>
        <w:t xml:space="preserve">короткие </w:t>
      </w:r>
      <w:r>
        <w:t xml:space="preserve">сроки </w:t>
      </w:r>
      <w:r>
        <w:t xml:space="preserve">и </w:t>
      </w:r>
      <w:r>
        <w:t xml:space="preserve">сигнал </w:t>
      </w:r>
      <w:r>
        <w:t xml:space="preserve">оказался </w:t>
      </w:r>
      <w:r>
        <w:t>ложным</w:t>
      </w:r>
      <w:r>
        <w:t xml:space="preserve">, </w:t>
      </w:r>
      <w:r>
        <w:rPr>
          <w:i/>
          <w:color w:val="0F0F0F"/>
        </w:rPr>
        <w:t xml:space="preserve">приступают </w:t>
      </w:r>
      <w:r>
        <w:t xml:space="preserve">к </w:t>
      </w:r>
      <w:r>
        <w:t xml:space="preserve">пуску </w:t>
      </w:r>
      <w:r>
        <w:rPr>
          <w:i/>
          <w:color w:val="777777"/>
        </w:rPr>
        <w:t>реактора</w:t>
      </w:r>
      <w:r>
        <w:t xml:space="preserve">, </w:t>
      </w:r>
      <w:r>
        <w:t xml:space="preserve">для </w:t>
      </w:r>
      <w:r>
        <w:t xml:space="preserve">этого </w:t>
      </w:r>
      <w:r>
        <w:t xml:space="preserve">необходимо </w:t>
      </w:r>
      <w:r>
        <w:t>остановить</w:t>
      </w:r>
      <w:r>
        <w:t xml:space="preserve">. </w:t>
      </w:r>
    </w:p>
    <w:p>
      <w:r>
        <w:t xml:space="preserve">Опускаюсь </w:t>
      </w:r>
      <w:r>
        <w:t xml:space="preserve">усик </w:t>
      </w:r>
      <w:r>
        <w:t xml:space="preserve">компенсационные </w:t>
      </w:r>
      <w:r>
        <w:t>группу</w:t>
      </w:r>
      <w:r>
        <w:t xml:space="preserve">, </w:t>
      </w:r>
      <w:r>
        <w:t xml:space="preserve">в </w:t>
      </w:r>
      <w:r>
        <w:rPr>
          <w:i/>
          <w:color w:val="131313"/>
        </w:rPr>
        <w:t xml:space="preserve">завестись </w:t>
      </w:r>
      <w:r>
        <w:rPr>
          <w:i/>
          <w:color w:val="3F3F3F"/>
        </w:rPr>
        <w:t xml:space="preserve">стержне </w:t>
      </w:r>
      <w:r>
        <w:t xml:space="preserve">аварийной </w:t>
      </w:r>
      <w:r>
        <w:t xml:space="preserve">защиты </w:t>
      </w:r>
      <w:r>
        <w:t xml:space="preserve">поднять </w:t>
      </w:r>
      <w:r>
        <w:t xml:space="preserve">в </w:t>
      </w:r>
      <w:r>
        <w:t xml:space="preserve">рабочее </w:t>
      </w:r>
      <w:r>
        <w:t xml:space="preserve">положение </w:t>
      </w:r>
      <w:r>
        <w:t xml:space="preserve">органы </w:t>
      </w:r>
      <w:r>
        <w:t xml:space="preserve">автоматического </w:t>
      </w:r>
      <w:r>
        <w:t>регулирования</w:t>
      </w:r>
      <w:r>
        <w:t xml:space="preserve">, </w:t>
      </w:r>
      <w:r>
        <w:t xml:space="preserve">затем </w:t>
      </w:r>
      <w:r>
        <w:t xml:space="preserve">вывести </w:t>
      </w:r>
      <w:r>
        <w:t xml:space="preserve">реакторов </w:t>
      </w:r>
      <w:r>
        <w:t xml:space="preserve">критическое </w:t>
      </w:r>
      <w:r>
        <w:t xml:space="preserve">состояние </w:t>
      </w:r>
      <w:r>
        <w:t xml:space="preserve">подъёмом </w:t>
      </w:r>
      <w:r>
        <w:t xml:space="preserve">контрольной </w:t>
      </w:r>
      <w:r>
        <w:t>группы</w:t>
      </w:r>
      <w:r>
        <w:t xml:space="preserve">. </w:t>
      </w:r>
      <w:r>
        <w:t xml:space="preserve">Следует </w:t>
      </w:r>
      <w:r>
        <w:t xml:space="preserve">отметить </w:t>
      </w:r>
      <w:r>
        <w:t xml:space="preserve">что </w:t>
      </w:r>
      <w:r>
        <w:t xml:space="preserve">остановка </w:t>
      </w:r>
      <w:r>
        <w:t>подхват</w:t>
      </w:r>
      <w:r>
        <w:t xml:space="preserve">. </w:t>
      </w:r>
    </w:p>
    <w:p>
      <w:r>
        <w:t xml:space="preserve">Решается </w:t>
      </w:r>
      <w:r>
        <w:t xml:space="preserve">лишь </w:t>
      </w:r>
      <w:r>
        <w:t xml:space="preserve">после </w:t>
      </w:r>
      <w:r>
        <w:t xml:space="preserve">того </w:t>
      </w:r>
      <w:r>
        <w:t xml:space="preserve">как </w:t>
      </w:r>
      <w:r>
        <w:t xml:space="preserve">ей </w:t>
      </w:r>
      <w:r>
        <w:t xml:space="preserve">будет </w:t>
      </w:r>
      <w:r>
        <w:t xml:space="preserve">введена </w:t>
      </w:r>
      <w:r>
        <w:rPr>
          <w:i/>
          <w:color w:val="060606"/>
        </w:rPr>
        <w:t xml:space="preserve">отрицательная </w:t>
      </w:r>
      <w:r>
        <w:t xml:space="preserve">реактивность </w:t>
      </w:r>
      <w:r>
        <w:t xml:space="preserve">превышающая </w:t>
      </w:r>
      <w:r>
        <w:t xml:space="preserve">абсолютном </w:t>
      </w:r>
      <w:r>
        <w:t xml:space="preserve">значении </w:t>
      </w:r>
      <w:r>
        <w:t>реактивность</w:t>
      </w:r>
      <w:r>
        <w:t xml:space="preserve">, </w:t>
      </w:r>
      <w:r>
        <w:t xml:space="preserve">несёт </w:t>
      </w:r>
      <w:r>
        <w:t xml:space="preserve">стержнями </w:t>
      </w:r>
      <w:r>
        <w:t>азы</w:t>
      </w:r>
      <w:r>
        <w:t xml:space="preserve">. </w:t>
      </w:r>
    </w:p>
    <w:p>
      <w:r>
        <w:t xml:space="preserve">А </w:t>
      </w:r>
      <w:r>
        <w:t xml:space="preserve">также </w:t>
      </w:r>
      <w:r>
        <w:t xml:space="preserve">высвобождению </w:t>
      </w:r>
      <w:r>
        <w:t xml:space="preserve">расхаживали </w:t>
      </w:r>
      <w:r>
        <w:t xml:space="preserve">не </w:t>
      </w:r>
      <w:r>
        <w:t xml:space="preserve">за </w:t>
      </w:r>
      <w:r>
        <w:t xml:space="preserve">счёт </w:t>
      </w:r>
      <w:r>
        <w:t xml:space="preserve">отрицательного </w:t>
      </w:r>
      <w:r>
        <w:t xml:space="preserve">температурного </w:t>
      </w:r>
      <w:r>
        <w:t>эффекта</w:t>
      </w:r>
      <w:r>
        <w:t xml:space="preserve">. </w:t>
      </w:r>
      <w:r>
        <w:t xml:space="preserve">Если </w:t>
      </w:r>
      <w:r>
        <w:t xml:space="preserve">подхватить </w:t>
      </w:r>
      <w:r>
        <w:t xml:space="preserve">как </w:t>
      </w:r>
      <w:r>
        <w:t xml:space="preserve">и </w:t>
      </w:r>
      <w:r>
        <w:t xml:space="preserve">раньше </w:t>
      </w:r>
      <w:r>
        <w:t xml:space="preserve">то </w:t>
      </w:r>
      <w:r>
        <w:t xml:space="preserve">при </w:t>
      </w:r>
      <w:r>
        <w:t xml:space="preserve">дальнейшем </w:t>
      </w:r>
      <w:r>
        <w:rPr>
          <w:i/>
          <w:color w:val="797979"/>
        </w:rPr>
        <w:t xml:space="preserve">выводи </w:t>
      </w:r>
      <w:r>
        <w:t xml:space="preserve">реакторов </w:t>
      </w:r>
      <w:r>
        <w:t xml:space="preserve">критическое </w:t>
      </w:r>
      <w:r>
        <w:t xml:space="preserve">состояние </w:t>
      </w:r>
      <w:r>
        <w:t xml:space="preserve">подъёмом </w:t>
      </w:r>
      <w:r>
        <w:t>как</w:t>
      </w:r>
      <w:r>
        <w:t xml:space="preserve">, </w:t>
      </w:r>
      <w:r>
        <w:t xml:space="preserve">возможно </w:t>
      </w:r>
      <w:r>
        <w:t xml:space="preserve">новая </w:t>
      </w:r>
      <w:r>
        <w:rPr>
          <w:i/>
          <w:color w:val="101010"/>
        </w:rPr>
        <w:t xml:space="preserve">срабатывания </w:t>
      </w:r>
      <w:r>
        <w:t xml:space="preserve">аварийной </w:t>
      </w:r>
      <w:r>
        <w:t xml:space="preserve">защиты </w:t>
      </w:r>
      <w:r>
        <w:t xml:space="preserve">по </w:t>
      </w:r>
      <w:r>
        <w:t xml:space="preserve">сигналом </w:t>
      </w:r>
      <w:r>
        <w:t xml:space="preserve">недопустимого </w:t>
      </w:r>
      <w:r>
        <w:t xml:space="preserve">периода </w:t>
      </w:r>
      <w:r>
        <w:t>разгона</w:t>
      </w:r>
      <w:r>
        <w:t xml:space="preserve">, </w:t>
      </w:r>
      <w:r>
        <w:t xml:space="preserve">или </w:t>
      </w:r>
      <w:r>
        <w:t xml:space="preserve">превышением </w:t>
      </w:r>
      <w:r>
        <w:t xml:space="preserve">мощности </w:t>
      </w:r>
      <w:r>
        <w:t xml:space="preserve">над </w:t>
      </w:r>
      <w:r>
        <w:t>заданы</w:t>
      </w:r>
      <w:r>
        <w:t xml:space="preserve">. </w:t>
      </w:r>
      <w:r>
        <w:t xml:space="preserve">Кроме </w:t>
      </w:r>
      <w:r>
        <w:t xml:space="preserve">основных </w:t>
      </w:r>
      <w:r>
        <w:t xml:space="preserve">предусматриваются </w:t>
      </w:r>
      <w:r>
        <w:t xml:space="preserve">резервные </w:t>
      </w:r>
      <w:r>
        <w:t xml:space="preserve">средства </w:t>
      </w:r>
      <w:r>
        <w:t xml:space="preserve">аварийной </w:t>
      </w:r>
      <w:r>
        <w:t>остановки</w:t>
      </w:r>
      <w:r>
        <w:t xml:space="preserve">, </w:t>
      </w:r>
      <w:r>
        <w:t xml:space="preserve">на </w:t>
      </w:r>
      <w:r>
        <w:t xml:space="preserve">случае </w:t>
      </w:r>
      <w:r>
        <w:t xml:space="preserve">выхода </w:t>
      </w:r>
      <w:r>
        <w:t xml:space="preserve">из </w:t>
      </w:r>
      <w:r>
        <w:t xml:space="preserve">строя </w:t>
      </w:r>
      <w:r>
        <w:t>первых</w:t>
      </w:r>
      <w:r>
        <w:t xml:space="preserve">. </w:t>
      </w:r>
      <w:r>
        <w:t xml:space="preserve">Они </w:t>
      </w:r>
      <w:r>
        <w:t xml:space="preserve">используется </w:t>
      </w:r>
      <w:r>
        <w:t xml:space="preserve">лишь </w:t>
      </w:r>
      <w:r>
        <w:t xml:space="preserve">в </w:t>
      </w:r>
      <w:r>
        <w:t xml:space="preserve">крайних </w:t>
      </w:r>
      <w:r>
        <w:t xml:space="preserve">случаях </w:t>
      </w:r>
      <w:r>
        <w:t xml:space="preserve">когда </w:t>
      </w:r>
      <w:r>
        <w:t xml:space="preserve">создаются </w:t>
      </w:r>
      <w:r>
        <w:t xml:space="preserve">условия </w:t>
      </w:r>
      <w:r>
        <w:t xml:space="preserve">для </w:t>
      </w:r>
      <w:r>
        <w:t xml:space="preserve">самопроизвольного </w:t>
      </w:r>
      <w:r>
        <w:t xml:space="preserve">разгона </w:t>
      </w:r>
      <w:r>
        <w:t xml:space="preserve">реактора </w:t>
      </w:r>
      <w:r>
        <w:t xml:space="preserve">вследствие </w:t>
      </w:r>
      <w:r>
        <w:t xml:space="preserve">расхаживая </w:t>
      </w:r>
      <w:r>
        <w:t xml:space="preserve">и </w:t>
      </w:r>
      <w:r>
        <w:t xml:space="preserve">раз </w:t>
      </w:r>
      <w:r>
        <w:t>отравления</w:t>
      </w:r>
      <w:r>
        <w:t xml:space="preserve">, </w:t>
      </w:r>
      <w:r>
        <w:t xml:space="preserve">наиболее </w:t>
      </w:r>
      <w:r>
        <w:t xml:space="preserve">распространёнными </w:t>
      </w:r>
      <w:r>
        <w:rPr>
          <w:i/>
          <w:color w:val="2A2A2A"/>
        </w:rPr>
        <w:t xml:space="preserve">резервными </w:t>
      </w:r>
      <w:r>
        <w:t xml:space="preserve">средствами </w:t>
      </w:r>
      <w:r>
        <w:t xml:space="preserve">аварийной </w:t>
      </w:r>
      <w:r>
        <w:t xml:space="preserve">остановки </w:t>
      </w:r>
      <w:r>
        <w:t>является</w:t>
      </w:r>
      <w:r>
        <w:t xml:space="preserve">. </w:t>
      </w:r>
      <w:r>
        <w:t xml:space="preserve">Введение </w:t>
      </w:r>
      <w:r>
        <w:t xml:space="preserve">в </w:t>
      </w:r>
      <w:r>
        <w:t xml:space="preserve">активная </w:t>
      </w:r>
      <w:r>
        <w:t xml:space="preserve">зона </w:t>
      </w:r>
      <w:r>
        <w:t xml:space="preserve">реактора </w:t>
      </w:r>
      <w:r>
        <w:t xml:space="preserve">химических </w:t>
      </w:r>
      <w:r>
        <w:t xml:space="preserve">соединений </w:t>
      </w:r>
      <w:r>
        <w:t xml:space="preserve">с </w:t>
      </w:r>
      <w:r>
        <w:t xml:space="preserve">большим </w:t>
      </w:r>
      <w:r>
        <w:t xml:space="preserve">сечением </w:t>
      </w:r>
      <w:r>
        <w:t xml:space="preserve">поглощения </w:t>
      </w:r>
      <w:r>
        <w:rPr>
          <w:i/>
          <w:color w:val="272727"/>
        </w:rPr>
        <w:t>нейтрона</w:t>
      </w:r>
      <w:r>
        <w:t xml:space="preserve">, </w:t>
      </w:r>
      <w:r>
        <w:t xml:space="preserve">например </w:t>
      </w:r>
      <w:r>
        <w:t xml:space="preserve">например </w:t>
      </w:r>
      <w:r>
        <w:t xml:space="preserve">борной </w:t>
      </w:r>
      <w:r>
        <w:t>кислоты</w:t>
      </w:r>
      <w:r>
        <w:t xml:space="preserve">. </w:t>
      </w:r>
      <w:r>
        <w:rPr>
          <w:i/>
          <w:color w:val="5F5F5F"/>
        </w:rPr>
        <w:t xml:space="preserve">Введения </w:t>
      </w:r>
      <w:r>
        <w:t xml:space="preserve">поглощающего </w:t>
      </w:r>
      <w:r>
        <w:t xml:space="preserve">расстроил </w:t>
      </w:r>
      <w:r>
        <w:t xml:space="preserve">растворов </w:t>
      </w:r>
      <w:r>
        <w:t xml:space="preserve">реактор </w:t>
      </w:r>
      <w:r>
        <w:t xml:space="preserve">крайняя </w:t>
      </w:r>
      <w:r>
        <w:t xml:space="preserve">мера </w:t>
      </w:r>
      <w:r>
        <w:t xml:space="preserve">так </w:t>
      </w:r>
      <w:r>
        <w:t xml:space="preserve">как </w:t>
      </w:r>
      <w:r>
        <w:t xml:space="preserve">снова </w:t>
      </w:r>
      <w:r>
        <w:t>ввести</w:t>
      </w:r>
      <w:r>
        <w:t xml:space="preserve">, </w:t>
      </w:r>
      <w:r>
        <w:t xml:space="preserve">в </w:t>
      </w:r>
      <w:r>
        <w:t xml:space="preserve">действие </w:t>
      </w:r>
      <w:r>
        <w:t xml:space="preserve">можно </w:t>
      </w:r>
      <w:r>
        <w:t xml:space="preserve">только </w:t>
      </w:r>
      <w:r>
        <w:t xml:space="preserve">после </w:t>
      </w:r>
      <w:r>
        <w:t xml:space="preserve">полной </w:t>
      </w:r>
      <w:r>
        <w:t xml:space="preserve">замены </w:t>
      </w:r>
      <w:r>
        <w:t>теплоносителя</w:t>
      </w:r>
      <w:r>
        <w:t xml:space="preserve">, </w:t>
      </w:r>
      <w:r>
        <w:rPr>
          <w:i/>
          <w:color w:val="1B1B1B"/>
        </w:rPr>
        <w:t xml:space="preserve">сорбент </w:t>
      </w:r>
      <w:r>
        <w:t xml:space="preserve">и </w:t>
      </w:r>
      <w:r>
        <w:t xml:space="preserve">надменных </w:t>
      </w:r>
      <w:r>
        <w:t>фильтров</w:t>
      </w:r>
      <w:r>
        <w:t xml:space="preserve">, </w:t>
      </w:r>
      <w:r>
        <w:t xml:space="preserve">и </w:t>
      </w:r>
      <w:r>
        <w:t xml:space="preserve">промывки </w:t>
      </w:r>
      <w:r>
        <w:t xml:space="preserve">коммуникации </w:t>
      </w:r>
      <w:r>
        <w:t xml:space="preserve">первого </w:t>
      </w:r>
      <w:r>
        <w:t>контура</w:t>
      </w:r>
      <w:r>
        <w:t xml:space="preserve">. </w:t>
      </w:r>
    </w:p>
    <w:p>
      <w:r>
        <w:rPr>
          <w:i/>
          <w:color w:val="010101"/>
        </w:rPr>
        <w:t xml:space="preserve">Введения </w:t>
      </w:r>
      <w:r>
        <w:t xml:space="preserve">борной </w:t>
      </w:r>
      <w:r>
        <w:t xml:space="preserve">дроби </w:t>
      </w:r>
      <w:r>
        <w:t xml:space="preserve">или </w:t>
      </w:r>
      <w:r>
        <w:t xml:space="preserve">химических </w:t>
      </w:r>
      <w:r>
        <w:t xml:space="preserve">соединений </w:t>
      </w:r>
      <w:r>
        <w:rPr>
          <w:i/>
          <w:color w:val="040404"/>
        </w:rPr>
        <w:t xml:space="preserve">в </w:t>
      </w:r>
      <w:r>
        <w:t xml:space="preserve">гильзы </w:t>
      </w:r>
      <w:r>
        <w:rPr>
          <w:i/>
          <w:color w:val="222222"/>
        </w:rPr>
        <w:t xml:space="preserve">от </w:t>
      </w:r>
      <w:r>
        <w:t xml:space="preserve">органов </w:t>
      </w:r>
      <w:r>
        <w:t xml:space="preserve">регулирования </w:t>
      </w:r>
      <w:r>
        <w:rPr>
          <w:i/>
          <w:color w:val="070707"/>
        </w:rPr>
        <w:t xml:space="preserve">системы </w:t>
      </w:r>
      <w:r>
        <w:t xml:space="preserve">управления </w:t>
      </w:r>
      <w:r>
        <w:t xml:space="preserve">и </w:t>
      </w:r>
      <w:r>
        <w:t>защиты</w:t>
      </w:r>
      <w:r>
        <w:t xml:space="preserve">. </w:t>
      </w:r>
      <w:r>
        <w:t xml:space="preserve">Выпуск </w:t>
      </w:r>
      <w:r>
        <w:t xml:space="preserve">теплоносителя </w:t>
      </w:r>
      <w:r>
        <w:t xml:space="preserve">заявителя </w:t>
      </w:r>
      <w:r>
        <w:t xml:space="preserve">из </w:t>
      </w:r>
      <w:r>
        <w:t>реактора</w:t>
      </w:r>
      <w:r>
        <w:t xml:space="preserve">. </w:t>
      </w:r>
    </w:p>
    <w:p>
      <w:r>
        <w:t xml:space="preserve">Плановое </w:t>
      </w:r>
      <w:r>
        <w:t xml:space="preserve">остановка </w:t>
      </w:r>
      <w:r>
        <w:t xml:space="preserve">начинается </w:t>
      </w:r>
      <w:r>
        <w:t xml:space="preserve">снижение </w:t>
      </w:r>
      <w:r>
        <w:t xml:space="preserve">мощности </w:t>
      </w:r>
      <w:r>
        <w:t xml:space="preserve">реактора </w:t>
      </w:r>
      <w:r>
        <w:t xml:space="preserve">до </w:t>
      </w:r>
      <w:r>
        <w:t xml:space="preserve">уровня </w:t>
      </w:r>
      <w:r>
        <w:t xml:space="preserve">обеспечивающего </w:t>
      </w:r>
      <w:r>
        <w:t xml:space="preserve">бесперебойную </w:t>
      </w:r>
      <w:r>
        <w:t xml:space="preserve">работу </w:t>
      </w:r>
      <w:r>
        <w:t xml:space="preserve">вспомогательных </w:t>
      </w:r>
      <w:r>
        <w:t>механизмов</w:t>
      </w:r>
      <w:r>
        <w:t xml:space="preserve">, </w:t>
      </w:r>
      <w:r>
        <w:t xml:space="preserve">при </w:t>
      </w:r>
      <w:r>
        <w:t xml:space="preserve">этом </w:t>
      </w:r>
      <w:r>
        <w:t xml:space="preserve">расход </w:t>
      </w:r>
      <w:r>
        <w:t xml:space="preserve">в </w:t>
      </w:r>
      <w:r>
        <w:t xml:space="preserve">первом </w:t>
      </w:r>
      <w:r>
        <w:t xml:space="preserve">контуре </w:t>
      </w:r>
      <w:r>
        <w:t xml:space="preserve">уменьшается </w:t>
      </w:r>
      <w:r>
        <w:t xml:space="preserve">до </w:t>
      </w:r>
      <w:r>
        <w:t xml:space="preserve">минимально </w:t>
      </w:r>
      <w:r>
        <w:t xml:space="preserve">а </w:t>
      </w:r>
      <w:r>
        <w:t xml:space="preserve">если </w:t>
      </w:r>
      <w:r>
        <w:t xml:space="preserve">конструктивно </w:t>
      </w:r>
      <w:r>
        <w:rPr>
          <w:i/>
          <w:color w:val="080808"/>
        </w:rPr>
        <w:t xml:space="preserve">предусмотрено </w:t>
      </w:r>
      <w:r>
        <w:t xml:space="preserve">естественной </w:t>
      </w:r>
      <w:r>
        <w:t xml:space="preserve">циркуляцией </w:t>
      </w:r>
      <w:r>
        <w:t xml:space="preserve">теплоносителя </w:t>
      </w:r>
      <w:r>
        <w:t>яиц</w:t>
      </w:r>
      <w:r>
        <w:t xml:space="preserve">. </w:t>
      </w:r>
      <w:r>
        <w:t xml:space="preserve">До </w:t>
      </w:r>
      <w:r>
        <w:t xml:space="preserve">уровня </w:t>
      </w:r>
      <w:r>
        <w:t>расходы</w:t>
      </w:r>
      <w:r>
        <w:t xml:space="preserve">. </w:t>
      </w:r>
    </w:p>
    <w:p>
      <w:r>
        <w:t xml:space="preserve">После </w:t>
      </w:r>
      <w:r>
        <w:t>выхода</w:t>
      </w:r>
      <w:r>
        <w:t xml:space="preserve">. </w:t>
      </w:r>
    </w:p>
    <w:p>
      <w:r>
        <w:t xml:space="preserve">После </w:t>
      </w:r>
      <w:r>
        <w:t xml:space="preserve">вывода </w:t>
      </w:r>
      <w:r>
        <w:rPr>
          <w:i/>
          <w:color w:val="7D7D7D"/>
        </w:rPr>
        <w:t xml:space="preserve">бездействия </w:t>
      </w:r>
      <w:r>
        <w:rPr>
          <w:i/>
          <w:color w:val="1E1E1E"/>
        </w:rPr>
        <w:t xml:space="preserve">пор </w:t>
      </w:r>
      <w:r>
        <w:t xml:space="preserve">турбины </w:t>
      </w:r>
      <w:r>
        <w:t xml:space="preserve">установки </w:t>
      </w:r>
      <w:r>
        <w:t xml:space="preserve">мощность </w:t>
      </w:r>
      <w:r>
        <w:t xml:space="preserve">реактора </w:t>
      </w:r>
      <w:r>
        <w:t xml:space="preserve">снижается </w:t>
      </w:r>
      <w:r>
        <w:t xml:space="preserve">до </w:t>
      </w:r>
      <w:r>
        <w:t xml:space="preserve">трёх </w:t>
      </w:r>
      <w:r>
        <w:t xml:space="preserve">пяти </w:t>
      </w:r>
      <w:r>
        <w:t xml:space="preserve">процентов </w:t>
      </w:r>
      <w:r>
        <w:t xml:space="preserve">от </w:t>
      </w:r>
      <w:r>
        <w:rPr>
          <w:i/>
          <w:color w:val="0B0B0B"/>
        </w:rPr>
        <w:t>номинально</w:t>
      </w:r>
      <w:r>
        <w:t xml:space="preserve">. </w:t>
      </w:r>
      <w:r>
        <w:t xml:space="preserve">Одновременно </w:t>
      </w:r>
      <w:r>
        <w:t xml:space="preserve">с </w:t>
      </w:r>
      <w:r>
        <w:t xml:space="preserve">этим </w:t>
      </w:r>
      <w:r>
        <w:t xml:space="preserve">уменьшается </w:t>
      </w:r>
      <w:r>
        <w:t xml:space="preserve">расход </w:t>
      </w:r>
      <w:r>
        <w:t xml:space="preserve">во </w:t>
      </w:r>
      <w:r>
        <w:t xml:space="preserve">втором </w:t>
      </w:r>
      <w:r>
        <w:t xml:space="preserve">контуре </w:t>
      </w:r>
      <w:r>
        <w:t xml:space="preserve">соответствии </w:t>
      </w:r>
      <w:r>
        <w:t xml:space="preserve">с </w:t>
      </w:r>
      <w:r>
        <w:t xml:space="preserve">условиями </w:t>
      </w:r>
      <w:r>
        <w:t xml:space="preserve">поддержания </w:t>
      </w:r>
      <w:r>
        <w:t xml:space="preserve">такого </w:t>
      </w:r>
      <w:r>
        <w:t>соотношение</w:t>
      </w:r>
      <w:r>
        <w:t xml:space="preserve">. </w:t>
      </w:r>
    </w:p>
    <w:p>
      <w:r>
        <w:t xml:space="preserve">Мощности </w:t>
      </w:r>
      <w:r>
        <w:t xml:space="preserve">реактора </w:t>
      </w:r>
      <w:r>
        <w:t xml:space="preserve">при </w:t>
      </w:r>
      <w:r>
        <w:t xml:space="preserve">котором </w:t>
      </w:r>
      <w:r>
        <w:t xml:space="preserve">обеспечивается </w:t>
      </w:r>
      <w:r>
        <w:t xml:space="preserve">заданное </w:t>
      </w:r>
      <w:r>
        <w:rPr>
          <w:i/>
          <w:color w:val="090909"/>
        </w:rPr>
        <w:t xml:space="preserve">постоянную </w:t>
      </w:r>
      <w:r>
        <w:t>скорость</w:t>
      </w:r>
      <w:r>
        <w:t xml:space="preserve">. </w:t>
      </w:r>
      <w:r>
        <w:t>Расхаживая</w:t>
      </w:r>
      <w:r>
        <w:t xml:space="preserve">. </w:t>
      </w:r>
      <w:r>
        <w:t xml:space="preserve">Обычно </w:t>
      </w:r>
      <w:r>
        <w:t xml:space="preserve">скорость </w:t>
      </w:r>
      <w:r>
        <w:t xml:space="preserve">раскладывания </w:t>
      </w:r>
      <w:r>
        <w:t xml:space="preserve">равна </w:t>
      </w:r>
      <w:r>
        <w:t xml:space="preserve">скорости </w:t>
      </w:r>
      <w:r>
        <w:t>разогрева</w:t>
      </w:r>
      <w:r>
        <w:t xml:space="preserve">. </w:t>
      </w:r>
      <w:r>
        <w:t xml:space="preserve">Время </w:t>
      </w:r>
      <w:r>
        <w:t xml:space="preserve">работы </w:t>
      </w:r>
      <w:r>
        <w:rPr>
          <w:i/>
          <w:color w:val="686868"/>
        </w:rPr>
        <w:t xml:space="preserve">реактора </w:t>
      </w:r>
      <w:r>
        <w:t xml:space="preserve">на </w:t>
      </w:r>
      <w:r>
        <w:t xml:space="preserve">различных </w:t>
      </w:r>
      <w:r>
        <w:t xml:space="preserve">мощностях </w:t>
      </w:r>
      <w:r>
        <w:t xml:space="preserve">при </w:t>
      </w:r>
      <w:r>
        <w:t xml:space="preserve">выводя </w:t>
      </w:r>
      <w:r>
        <w:t xml:space="preserve">из </w:t>
      </w:r>
      <w:r>
        <w:t xml:space="preserve">действия </w:t>
      </w:r>
      <w:r>
        <w:t xml:space="preserve">энергетической </w:t>
      </w:r>
      <w:r>
        <w:t xml:space="preserve">установки </w:t>
      </w:r>
      <w:r>
        <w:t xml:space="preserve">определяется </w:t>
      </w:r>
      <w:r>
        <w:t xml:space="preserve">для </w:t>
      </w:r>
      <w:r>
        <w:t xml:space="preserve">каждого </w:t>
      </w:r>
      <w:r>
        <w:t xml:space="preserve">типа </w:t>
      </w:r>
      <w:r>
        <w:t>установки</w:t>
      </w:r>
      <w:r>
        <w:t xml:space="preserve">, </w:t>
      </w:r>
      <w:r>
        <w:t xml:space="preserve">и </w:t>
      </w:r>
      <w:r>
        <w:t xml:space="preserve">зависит </w:t>
      </w:r>
      <w:r>
        <w:t xml:space="preserve">от </w:t>
      </w:r>
      <w:r>
        <w:t xml:space="preserve">продолжительности </w:t>
      </w:r>
      <w:r>
        <w:rPr>
          <w:i/>
          <w:color w:val="232323"/>
        </w:rPr>
        <w:t xml:space="preserve">осушение </w:t>
      </w:r>
      <w:r>
        <w:t xml:space="preserve">турбин </w:t>
      </w:r>
      <w:r>
        <w:t xml:space="preserve">промывки </w:t>
      </w:r>
      <w:r>
        <w:rPr>
          <w:i/>
          <w:color w:val="0F0F0F"/>
        </w:rPr>
        <w:t xml:space="preserve">пора </w:t>
      </w:r>
      <w:r>
        <w:t>генераторов</w:t>
      </w:r>
      <w:r>
        <w:t xml:space="preserve">, </w:t>
      </w:r>
      <w:r>
        <w:t xml:space="preserve">и </w:t>
      </w:r>
      <w:r>
        <w:t xml:space="preserve">других </w:t>
      </w:r>
      <w:r>
        <w:t>факторов</w:t>
      </w:r>
      <w:r>
        <w:t xml:space="preserve">. </w:t>
      </w:r>
      <w:r>
        <w:t xml:space="preserve">После </w:t>
      </w:r>
      <w:r>
        <w:t xml:space="preserve">окончания </w:t>
      </w:r>
      <w:r>
        <w:t xml:space="preserve">указанных </w:t>
      </w:r>
      <w:r>
        <w:t xml:space="preserve">процедур </w:t>
      </w:r>
      <w:r>
        <w:rPr>
          <w:i/>
          <w:color w:val="030303"/>
        </w:rPr>
        <w:t xml:space="preserve">фиксируется </w:t>
      </w:r>
      <w:r>
        <w:t xml:space="preserve">все </w:t>
      </w:r>
      <w:r>
        <w:t xml:space="preserve">параметры </w:t>
      </w:r>
      <w:r>
        <w:t xml:space="preserve">необходимые </w:t>
      </w:r>
      <w:r>
        <w:t xml:space="preserve">для </w:t>
      </w:r>
      <w:r>
        <w:t xml:space="preserve">следующего </w:t>
      </w:r>
      <w:r>
        <w:t xml:space="preserve">расчёта </w:t>
      </w:r>
      <w:r>
        <w:t xml:space="preserve">пускового </w:t>
      </w:r>
      <w:r>
        <w:rPr>
          <w:i/>
          <w:color w:val="1B1B1B"/>
        </w:rPr>
        <w:t xml:space="preserve">положение </w:t>
      </w:r>
      <w:r>
        <w:t xml:space="preserve">контрольной </w:t>
      </w:r>
      <w:r>
        <w:t>группы</w:t>
      </w:r>
      <w:r>
        <w:t xml:space="preserve">. </w:t>
      </w:r>
      <w:r>
        <w:t xml:space="preserve">Последней </w:t>
      </w:r>
      <w:r>
        <w:t xml:space="preserve">операции </w:t>
      </w:r>
      <w:r>
        <w:rPr>
          <w:i/>
          <w:color w:val="010101"/>
        </w:rPr>
        <w:t xml:space="preserve">плановой </w:t>
      </w:r>
      <w:r>
        <w:rPr>
          <w:i/>
          <w:color w:val="050505"/>
        </w:rPr>
        <w:t xml:space="preserve">остановки </w:t>
      </w:r>
      <w:r>
        <w:t xml:space="preserve">является </w:t>
      </w:r>
      <w:r>
        <w:t>в</w:t>
      </w:r>
      <w:r>
        <w:t xml:space="preserve">, </w:t>
      </w:r>
      <w:r>
        <w:t xml:space="preserve">вот </w:t>
      </w:r>
      <w:r>
        <w:t xml:space="preserve">в </w:t>
      </w:r>
      <w:r>
        <w:t xml:space="preserve">активную </w:t>
      </w:r>
      <w:r>
        <w:t xml:space="preserve">зону </w:t>
      </w:r>
      <w:r>
        <w:t xml:space="preserve">всех </w:t>
      </w:r>
      <w:r>
        <w:t>поглотителя</w:t>
      </w:r>
      <w:r>
        <w:t xml:space="preserve">, </w:t>
      </w:r>
      <w:r>
        <w:t xml:space="preserve">контрольной </w:t>
      </w:r>
      <w:r>
        <w:t>группы</w:t>
      </w:r>
      <w:r>
        <w:t xml:space="preserve">, </w:t>
      </w:r>
      <w:r>
        <w:t xml:space="preserve">стержней </w:t>
      </w:r>
      <w:r>
        <w:t xml:space="preserve">аварийной </w:t>
      </w:r>
      <w:r>
        <w:t xml:space="preserve">защиты </w:t>
      </w:r>
      <w:r>
        <w:t xml:space="preserve">и </w:t>
      </w:r>
      <w:r>
        <w:t xml:space="preserve">автоматического </w:t>
      </w:r>
      <w:r>
        <w:t>регулирования</w:t>
      </w:r>
      <w:r>
        <w:t xml:space="preserve">, </w:t>
      </w:r>
      <w:r>
        <w:t xml:space="preserve">после </w:t>
      </w:r>
      <w:r>
        <w:t xml:space="preserve">этого </w:t>
      </w:r>
      <w:r>
        <w:t xml:space="preserve">начинается </w:t>
      </w:r>
      <w:r>
        <w:t xml:space="preserve">раскладывания </w:t>
      </w:r>
      <w:r>
        <w:t xml:space="preserve">реактора </w:t>
      </w:r>
      <w:r>
        <w:t xml:space="preserve">останов </w:t>
      </w:r>
      <w:r>
        <w:t xml:space="preserve">реактора </w:t>
      </w:r>
      <w:r>
        <w:t xml:space="preserve">осуществляется </w:t>
      </w:r>
      <w:r>
        <w:t xml:space="preserve">с </w:t>
      </w:r>
      <w:r>
        <w:t xml:space="preserve">помощью </w:t>
      </w:r>
      <w:r>
        <w:t xml:space="preserve">системы </w:t>
      </w:r>
      <w:r>
        <w:t xml:space="preserve">управления </w:t>
      </w:r>
      <w:r>
        <w:t xml:space="preserve">и </w:t>
      </w:r>
      <w:r>
        <w:t>защиты</w:t>
      </w:r>
      <w:r>
        <w:t xml:space="preserve">, </w:t>
      </w:r>
      <w:r>
        <w:rPr>
          <w:i/>
          <w:color w:val="424242"/>
        </w:rPr>
        <w:t xml:space="preserve">новая </w:t>
      </w:r>
      <w:r>
        <w:t xml:space="preserve">система </w:t>
      </w:r>
      <w:r>
        <w:t xml:space="preserve">управления </w:t>
      </w:r>
      <w:r>
        <w:t xml:space="preserve">аварийной </w:t>
      </w:r>
      <w:r>
        <w:t xml:space="preserve">защиты </w:t>
      </w:r>
      <w:r>
        <w:t xml:space="preserve">реакторов </w:t>
      </w:r>
      <w:r>
        <w:t>сус</w:t>
      </w:r>
      <w:r>
        <w:t xml:space="preserve">, </w:t>
      </w:r>
      <w:r>
        <w:t xml:space="preserve">состоит </w:t>
      </w:r>
      <w:r>
        <w:t xml:space="preserve">из </w:t>
      </w:r>
      <w:r>
        <w:t xml:space="preserve">управляемых </w:t>
      </w:r>
      <w:r>
        <w:t xml:space="preserve">электромеханические </w:t>
      </w:r>
      <w:r>
        <w:t xml:space="preserve">стержней </w:t>
      </w:r>
      <w:r>
        <w:t xml:space="preserve">сборном </w:t>
      </w:r>
      <w:r>
        <w:t xml:space="preserve">поглотителя </w:t>
      </w:r>
      <w:r>
        <w:t xml:space="preserve">система </w:t>
      </w:r>
      <w:r>
        <w:t xml:space="preserve">барнаула </w:t>
      </w:r>
      <w:r>
        <w:t xml:space="preserve">регулирования </w:t>
      </w:r>
      <w:r>
        <w:t xml:space="preserve">и </w:t>
      </w:r>
      <w:r>
        <w:t xml:space="preserve">системы </w:t>
      </w:r>
      <w:r>
        <w:t xml:space="preserve">аварийного </w:t>
      </w:r>
      <w:r>
        <w:rPr>
          <w:i/>
          <w:color w:val="1A1A1A"/>
        </w:rPr>
        <w:t xml:space="preserve">вода </w:t>
      </w:r>
      <w:r>
        <w:t>бора</w:t>
      </w:r>
      <w:r>
        <w:t xml:space="preserve">. </w:t>
      </w:r>
      <w:r>
        <w:t xml:space="preserve">Конструкция </w:t>
      </w:r>
      <w:r>
        <w:t xml:space="preserve">поглотителя </w:t>
      </w:r>
      <w:r>
        <w:t xml:space="preserve">электры </w:t>
      </w:r>
      <w:r>
        <w:t xml:space="preserve">механической </w:t>
      </w:r>
      <w:r>
        <w:t>сус</w:t>
      </w:r>
      <w:r>
        <w:t xml:space="preserve">, </w:t>
      </w:r>
      <w:r>
        <w:t xml:space="preserve">и </w:t>
      </w:r>
      <w:r>
        <w:t xml:space="preserve">принцип </w:t>
      </w:r>
      <w:r>
        <w:t xml:space="preserve">действия </w:t>
      </w:r>
      <w:r>
        <w:t>и</w:t>
      </w:r>
      <w:r>
        <w:t xml:space="preserve">, </w:t>
      </w:r>
      <w:r>
        <w:t>прим</w:t>
      </w:r>
      <w:r>
        <w:t xml:space="preserve">, </w:t>
      </w:r>
      <w:r>
        <w:t xml:space="preserve">приводных </w:t>
      </w:r>
      <w:r>
        <w:t xml:space="preserve">механизмов </w:t>
      </w:r>
      <w:r>
        <w:t xml:space="preserve">широко </w:t>
      </w:r>
      <w:r>
        <w:t xml:space="preserve">освящены </w:t>
      </w:r>
      <w:r>
        <w:t xml:space="preserve">в </w:t>
      </w:r>
      <w:r>
        <w:t>литературе</w:t>
      </w:r>
      <w:r>
        <w:t xml:space="preserve">. </w:t>
      </w:r>
      <w:r>
        <w:t xml:space="preserve">Система </w:t>
      </w:r>
      <w:r>
        <w:t xml:space="preserve">аварийного </w:t>
      </w:r>
      <w:r>
        <w:t xml:space="preserve">ввода </w:t>
      </w:r>
      <w:r>
        <w:t xml:space="preserve">бора </w:t>
      </w:r>
      <w:r>
        <w:t xml:space="preserve">состоит </w:t>
      </w:r>
      <w:r>
        <w:t xml:space="preserve">из </w:t>
      </w:r>
      <w:r>
        <w:t xml:space="preserve">аварийных </w:t>
      </w:r>
      <w:r>
        <w:t>под</w:t>
      </w:r>
      <w:r>
        <w:t xml:space="preserve">, </w:t>
      </w:r>
      <w:r>
        <w:t>насосов</w:t>
      </w:r>
      <w:r>
        <w:t xml:space="preserve">. </w:t>
      </w:r>
      <w:r>
        <w:t xml:space="preserve">Подающих </w:t>
      </w:r>
      <w:r>
        <w:t xml:space="preserve">в </w:t>
      </w:r>
      <w:r>
        <w:t xml:space="preserve">первый </w:t>
      </w:r>
      <w:r>
        <w:rPr>
          <w:i/>
          <w:color w:val="222222"/>
        </w:rPr>
        <w:t xml:space="preserve">контуры </w:t>
      </w:r>
      <w:r>
        <w:t xml:space="preserve">раствор </w:t>
      </w:r>
      <w:r>
        <w:t xml:space="preserve">борной </w:t>
      </w:r>
      <w:r>
        <w:t xml:space="preserve">кислоты </w:t>
      </w:r>
      <w:r>
        <w:rPr>
          <w:i/>
          <w:color w:val="3E3E3E"/>
        </w:rPr>
        <w:t xml:space="preserve">высокая </w:t>
      </w:r>
      <w:r>
        <w:rPr>
          <w:i/>
          <w:color w:val="3E3E3E"/>
        </w:rPr>
        <w:t>концентрация</w:t>
      </w:r>
      <w:r>
        <w:t xml:space="preserve">, </w:t>
      </w:r>
      <w:r>
        <w:t xml:space="preserve">хранящаяся </w:t>
      </w:r>
      <w:r>
        <w:t xml:space="preserve">в </w:t>
      </w:r>
      <w:r>
        <w:t xml:space="preserve">специальных </w:t>
      </w:r>
      <w:r>
        <w:t>ёмкостях</w:t>
      </w:r>
      <w:r>
        <w:t xml:space="preserve">. </w:t>
      </w:r>
      <w:r>
        <w:t xml:space="preserve">По </w:t>
      </w:r>
      <w:r>
        <w:t xml:space="preserve">степени </w:t>
      </w:r>
      <w:r>
        <w:rPr>
          <w:i/>
          <w:color w:val="0C0C0C"/>
        </w:rPr>
        <w:t xml:space="preserve">воздействия </w:t>
      </w:r>
      <w:r>
        <w:t xml:space="preserve">на </w:t>
      </w:r>
      <w:r>
        <w:t xml:space="preserve">мощность </w:t>
      </w:r>
      <w:r>
        <w:t xml:space="preserve">реактора </w:t>
      </w:r>
      <w:r>
        <w:t xml:space="preserve">вы </w:t>
      </w:r>
      <w:r>
        <w:t xml:space="preserve">четыреста </w:t>
      </w:r>
      <w:r>
        <w:t xml:space="preserve">сорок </w:t>
      </w:r>
      <w:r>
        <w:t xml:space="preserve">сигналы </w:t>
      </w:r>
      <w:r>
        <w:rPr>
          <w:i/>
          <w:color w:val="161616"/>
        </w:rPr>
        <w:t xml:space="preserve">аварийной </w:t>
      </w:r>
      <w:r>
        <w:rPr>
          <w:i/>
          <w:color w:val="161616"/>
        </w:rPr>
        <w:t xml:space="preserve">защиты </w:t>
      </w:r>
      <w:r>
        <w:rPr>
          <w:i/>
          <w:color w:val="1C1C1C"/>
        </w:rPr>
        <w:t xml:space="preserve">азы </w:t>
      </w:r>
      <w:r>
        <w:t xml:space="preserve">поступающие </w:t>
      </w:r>
      <w:r>
        <w:t xml:space="preserve">от </w:t>
      </w:r>
      <w:r>
        <w:t xml:space="preserve">соответствующих </w:t>
      </w:r>
      <w:r>
        <w:t xml:space="preserve">датчиков </w:t>
      </w:r>
      <w:r>
        <w:t xml:space="preserve">в </w:t>
      </w:r>
      <w:r>
        <w:t xml:space="preserve">электронной </w:t>
      </w:r>
      <w:r>
        <w:rPr>
          <w:i/>
          <w:color w:val="010101"/>
        </w:rPr>
        <w:t xml:space="preserve">релейная </w:t>
      </w:r>
      <w:r>
        <w:t xml:space="preserve">аварийную </w:t>
      </w:r>
      <w:r>
        <w:t>сему</w:t>
      </w:r>
      <w:r>
        <w:t xml:space="preserve">, </w:t>
      </w:r>
      <w:r>
        <w:rPr>
          <w:i/>
          <w:color w:val="0E0E0E"/>
        </w:rPr>
        <w:t xml:space="preserve">аварийный </w:t>
      </w:r>
      <w:r>
        <w:t>цепочку</w:t>
      </w:r>
      <w:r>
        <w:t xml:space="preserve">. </w:t>
      </w:r>
      <w:r>
        <w:t>Подожди</w:t>
      </w:r>
      <w:r>
        <w:t xml:space="preserve">, </w:t>
      </w:r>
      <w:r>
        <w:t xml:space="preserve">четыре </w:t>
      </w:r>
      <w:r>
        <w:t xml:space="preserve">рода </w:t>
      </w:r>
      <w:r>
        <w:rPr>
          <w:i/>
          <w:color w:val="0C0C0C"/>
        </w:rPr>
        <w:t xml:space="preserve">база </w:t>
      </w:r>
      <w:r>
        <w:t>один</w:t>
      </w:r>
      <w:r>
        <w:t xml:space="preserve">. </w:t>
      </w:r>
      <w:r>
        <w:t xml:space="preserve">До </w:t>
      </w:r>
      <w:r>
        <w:rPr>
          <w:i/>
          <w:color w:val="212121"/>
        </w:rPr>
        <w:t xml:space="preserve">а </w:t>
      </w:r>
      <w:r>
        <w:rPr>
          <w:i/>
          <w:color w:val="212121"/>
        </w:rPr>
        <w:t xml:space="preserve">значит </w:t>
      </w:r>
      <w:r>
        <w:rPr>
          <w:i/>
          <w:color w:val="212121"/>
        </w:rPr>
        <w:t>и</w:t>
      </w:r>
      <w:r>
        <w:t xml:space="preserve">. </w:t>
      </w:r>
      <w:r>
        <w:t xml:space="preserve">Наиболее </w:t>
      </w:r>
      <w:r>
        <w:t xml:space="preserve">эффективно </w:t>
      </w:r>
      <w:r>
        <w:t xml:space="preserve">то </w:t>
      </w:r>
      <w:r>
        <w:t xml:space="preserve">есть </w:t>
      </w:r>
      <w:r>
        <w:t xml:space="preserve">снижает </w:t>
      </w:r>
      <w:r>
        <w:t xml:space="preserve">мощность </w:t>
      </w:r>
      <w:r>
        <w:t xml:space="preserve">реактора </w:t>
      </w:r>
      <w:r>
        <w:t xml:space="preserve">с </w:t>
      </w:r>
      <w:r>
        <w:t xml:space="preserve">наибольшей </w:t>
      </w:r>
      <w:r>
        <w:t xml:space="preserve">скоростью </w:t>
      </w:r>
      <w:r>
        <w:t xml:space="preserve">сигналы </w:t>
      </w:r>
      <w:r>
        <w:t xml:space="preserve">о </w:t>
      </w:r>
      <w:r>
        <w:t xml:space="preserve">за </w:t>
      </w:r>
      <w:r>
        <w:t>один</w:t>
      </w:r>
      <w:r>
        <w:t xml:space="preserve">. </w:t>
      </w:r>
    </w:p>
    <w:p>
      <w:r>
        <w:t xml:space="preserve">Электронный </w:t>
      </w:r>
      <w:r>
        <w:rPr>
          <w:i/>
          <w:color w:val="434343"/>
        </w:rPr>
        <w:t xml:space="preserve">аварийный </w:t>
      </w:r>
      <w:r>
        <w:rPr>
          <w:i/>
          <w:color w:val="1C1C1C"/>
        </w:rPr>
        <w:t xml:space="preserve">цепочке </w:t>
      </w:r>
      <w:r>
        <w:t xml:space="preserve">объединяет </w:t>
      </w:r>
      <w:r>
        <w:t xml:space="preserve">в </w:t>
      </w:r>
      <w:r>
        <w:rPr>
          <w:i/>
          <w:color w:val="020202"/>
        </w:rPr>
        <w:t xml:space="preserve">одну </w:t>
      </w:r>
      <w:r>
        <w:t xml:space="preserve">электронные </w:t>
      </w:r>
      <w:r>
        <w:t xml:space="preserve">цепи </w:t>
      </w:r>
      <w:r>
        <w:t xml:space="preserve">серой </w:t>
      </w:r>
      <w:r>
        <w:rPr>
          <w:i/>
          <w:color w:val="010101"/>
        </w:rPr>
        <w:t xml:space="preserve">ли </w:t>
      </w:r>
      <w:r>
        <w:rPr>
          <w:i/>
          <w:color w:val="010101"/>
        </w:rPr>
        <w:t xml:space="preserve">от </w:t>
      </w:r>
      <w:r>
        <w:t xml:space="preserve">датчиков </w:t>
      </w:r>
      <w:r>
        <w:t xml:space="preserve">и </w:t>
      </w:r>
      <w:r>
        <w:t xml:space="preserve">приборов </w:t>
      </w:r>
      <w:r>
        <w:t xml:space="preserve">которые </w:t>
      </w:r>
      <w:r>
        <w:t xml:space="preserve">могут </w:t>
      </w:r>
      <w:r>
        <w:t xml:space="preserve">быть </w:t>
      </w:r>
      <w:r>
        <w:t xml:space="preserve">источниками </w:t>
      </w:r>
      <w:r>
        <w:t xml:space="preserve">сигналов </w:t>
      </w:r>
      <w:r>
        <w:t xml:space="preserve">а </w:t>
      </w:r>
      <w:r>
        <w:t xml:space="preserve">за </w:t>
      </w:r>
      <w:r>
        <w:t xml:space="preserve">одного </w:t>
      </w:r>
      <w:r>
        <w:t>рода</w:t>
      </w:r>
      <w:r>
        <w:t xml:space="preserve">. </w:t>
      </w:r>
    </w:p>
    <w:p>
      <w:r>
        <w:t xml:space="preserve">Четыре </w:t>
      </w:r>
      <w:r>
        <w:t xml:space="preserve">рода </w:t>
      </w:r>
      <w:r>
        <w:t>за</w:t>
      </w:r>
      <w:r>
        <w:t xml:space="preserve">, </w:t>
      </w:r>
      <w:r>
        <w:t xml:space="preserve">составляет </w:t>
      </w:r>
      <w:r>
        <w:t xml:space="preserve">четыре </w:t>
      </w:r>
      <w:r>
        <w:rPr>
          <w:i/>
          <w:color w:val="040404"/>
        </w:rPr>
        <w:t xml:space="preserve">аварийная </w:t>
      </w:r>
      <w:r>
        <w:rPr>
          <w:i/>
          <w:color w:val="0C0C0C"/>
        </w:rPr>
        <w:t>цепочки</w:t>
      </w:r>
      <w:r>
        <w:t xml:space="preserve">. </w:t>
      </w:r>
      <w:r>
        <w:t xml:space="preserve">Них </w:t>
      </w:r>
      <w:r>
        <w:t xml:space="preserve">возникает </w:t>
      </w:r>
      <w:r>
        <w:rPr>
          <w:i/>
          <w:color w:val="121212"/>
        </w:rPr>
        <w:t xml:space="preserve">стартовые </w:t>
      </w:r>
      <w:r>
        <w:t xml:space="preserve">импульс </w:t>
      </w:r>
      <w:r>
        <w:t xml:space="preserve">для </w:t>
      </w:r>
      <w:r>
        <w:t xml:space="preserve">исполнительных </w:t>
      </w:r>
      <w:r>
        <w:t xml:space="preserve">механизмов </w:t>
      </w:r>
      <w:r>
        <w:rPr>
          <w:i/>
          <w:color w:val="555555"/>
        </w:rPr>
        <w:t xml:space="preserve">из </w:t>
      </w:r>
      <w:r>
        <w:rPr>
          <w:i/>
          <w:color w:val="565656"/>
        </w:rPr>
        <w:t>всем</w:t>
      </w:r>
      <w:r>
        <w:t xml:space="preserve">. </w:t>
      </w:r>
    </w:p>
    <w:p>
      <w:r>
        <w:t xml:space="preserve">При </w:t>
      </w:r>
      <w:r>
        <w:t xml:space="preserve">появлении </w:t>
      </w:r>
      <w:r>
        <w:t xml:space="preserve">сигнала </w:t>
      </w:r>
      <w:r>
        <w:t xml:space="preserve">за </w:t>
      </w:r>
      <w:r>
        <w:t xml:space="preserve">один </w:t>
      </w:r>
      <w:r>
        <w:t xml:space="preserve">снимается </w:t>
      </w:r>
      <w:r>
        <w:t xml:space="preserve">напряжение </w:t>
      </w:r>
      <w:r>
        <w:t xml:space="preserve">питания </w:t>
      </w:r>
      <w:r>
        <w:t xml:space="preserve">силовых </w:t>
      </w:r>
      <w:r>
        <w:t xml:space="preserve">цепей </w:t>
      </w:r>
      <w:r>
        <w:rPr>
          <w:i/>
          <w:color w:val="666666"/>
        </w:rPr>
        <w:t xml:space="preserve">выпрямитель </w:t>
      </w:r>
      <w:r>
        <w:t>устройств</w:t>
      </w:r>
      <w:r>
        <w:t xml:space="preserve">, </w:t>
      </w:r>
      <w:r>
        <w:t xml:space="preserve">и </w:t>
      </w:r>
      <w:r>
        <w:rPr>
          <w:i/>
          <w:color w:val="373737"/>
        </w:rPr>
        <w:t xml:space="preserve">преобразователей </w:t>
      </w:r>
      <w:r>
        <w:t xml:space="preserve">низкой </w:t>
      </w:r>
      <w:r>
        <w:t xml:space="preserve">частоты </w:t>
      </w:r>
      <w:r>
        <w:t>поимке</w:t>
      </w:r>
      <w:r>
        <w:t xml:space="preserve">, </w:t>
      </w:r>
      <w:r>
        <w:t xml:space="preserve">и </w:t>
      </w:r>
      <w:r>
        <w:t xml:space="preserve">все </w:t>
      </w:r>
      <w:r>
        <w:t xml:space="preserve">стержня </w:t>
      </w:r>
      <w:r>
        <w:t xml:space="preserve">иисус </w:t>
      </w:r>
      <w:r>
        <w:t xml:space="preserve">находящаяся </w:t>
      </w:r>
      <w:r>
        <w:t xml:space="preserve">вверху </w:t>
      </w:r>
      <w:r>
        <w:t xml:space="preserve">и </w:t>
      </w:r>
      <w:r>
        <w:t xml:space="preserve">в </w:t>
      </w:r>
      <w:r>
        <w:t xml:space="preserve">промежуточном </w:t>
      </w:r>
      <w:r>
        <w:t xml:space="preserve">положении </w:t>
      </w:r>
      <w:r>
        <w:t xml:space="preserve">движется </w:t>
      </w:r>
      <w:r>
        <w:t xml:space="preserve">вниз </w:t>
      </w:r>
      <w:r>
        <w:t xml:space="preserve">сама </w:t>
      </w:r>
      <w:r>
        <w:t xml:space="preserve">ходом </w:t>
      </w:r>
      <w:r>
        <w:t xml:space="preserve">со </w:t>
      </w:r>
      <w:r>
        <w:t xml:space="preserve">скоростью </w:t>
      </w:r>
      <w:r>
        <w:t xml:space="preserve">двадцать </w:t>
      </w:r>
      <w:r>
        <w:t xml:space="preserve">тридцать </w:t>
      </w:r>
      <w:r>
        <w:t xml:space="preserve">сантиметров </w:t>
      </w:r>
      <w:r>
        <w:t xml:space="preserve">в </w:t>
      </w:r>
      <w:r>
        <w:t>секунду</w:t>
      </w:r>
      <w:r>
        <w:t xml:space="preserve">, </w:t>
      </w:r>
      <w:r>
        <w:t xml:space="preserve">при </w:t>
      </w:r>
      <w:r>
        <w:t xml:space="preserve">этом </w:t>
      </w:r>
      <w:r>
        <w:t xml:space="preserve">обеспечивается </w:t>
      </w:r>
      <w:r>
        <w:rPr>
          <w:i/>
          <w:color w:val="0A0A0A"/>
        </w:rPr>
        <w:t xml:space="preserve">быстро </w:t>
      </w:r>
      <w:r>
        <w:rPr>
          <w:i/>
          <w:color w:val="0A0A0A"/>
        </w:rPr>
        <w:t xml:space="preserve">и </w:t>
      </w:r>
      <w:r>
        <w:t xml:space="preserve">сброс </w:t>
      </w:r>
      <w:r>
        <w:t>нейтронной</w:t>
      </w:r>
      <w:r>
        <w:t xml:space="preserve">, </w:t>
      </w:r>
      <w:r>
        <w:t xml:space="preserve">и </w:t>
      </w:r>
      <w:r>
        <w:t xml:space="preserve">тепловой </w:t>
      </w:r>
      <w:r>
        <w:t xml:space="preserve">мощности </w:t>
      </w:r>
      <w:r>
        <w:t xml:space="preserve">реактора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