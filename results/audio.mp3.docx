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On </w:t>
      </w:r>
      <w:r>
        <w:t xml:space="preserve">a </w:t>
      </w:r>
      <w:r>
        <w:t xml:space="preserve">december </w:t>
      </w:r>
      <w:r>
        <w:t xml:space="preserve">afternoon </w:t>
      </w:r>
      <w:r>
        <w:t xml:space="preserve">in </w:t>
      </w:r>
      <w:r>
        <w:t xml:space="preserve">chicago </w:t>
      </w:r>
      <w:r>
        <w:t xml:space="preserve">during </w:t>
      </w:r>
      <w:r>
        <w:t xml:space="preserve">the </w:t>
      </w:r>
      <w:r>
        <w:t xml:space="preserve">middle </w:t>
      </w:r>
      <w:r>
        <w:t xml:space="preserve">of </w:t>
      </w:r>
      <w:r>
        <w:t xml:space="preserve">world </w:t>
      </w:r>
      <w:r>
        <w:t xml:space="preserve">war </w:t>
      </w:r>
      <w:r>
        <w:t xml:space="preserve">two </w:t>
      </w:r>
      <w:r>
        <w:t xml:space="preserve">scientists </w:t>
      </w:r>
      <w:r>
        <w:t xml:space="preserve">cracked </w:t>
      </w:r>
      <w:r>
        <w:t xml:space="preserve">open </w:t>
      </w:r>
      <w:r>
        <w:t xml:space="preserve">the </w:t>
      </w:r>
      <w:r>
        <w:t xml:space="preserve">nucleus </w:t>
      </w:r>
      <w:r>
        <w:t xml:space="preserve">at </w:t>
      </w:r>
      <w:r>
        <w:t xml:space="preserve">the </w:t>
      </w:r>
      <w:r>
        <w:t xml:space="preserve">center </w:t>
      </w:r>
      <w:r>
        <w:t xml:space="preserve">of </w:t>
      </w:r>
      <w:r>
        <w:t xml:space="preserve">the </w:t>
      </w:r>
      <w:r>
        <w:t xml:space="preserve">uranium </w:t>
      </w:r>
      <w:r>
        <w:t>atom</w:t>
      </w:r>
      <w:r>
        <w:t xml:space="preserve">, </w:t>
      </w:r>
      <w:r>
        <w:t xml:space="preserve">and </w:t>
      </w:r>
      <w:r>
        <w:t xml:space="preserve">turned </w:t>
      </w:r>
      <w:r>
        <w:t xml:space="preserve">nuclear </w:t>
      </w:r>
      <w:r>
        <w:t xml:space="preserve">mass </w:t>
      </w:r>
      <w:r>
        <w:t xml:space="preserve">into </w:t>
      </w:r>
      <w:r>
        <w:t>energy</w:t>
      </w:r>
      <w:r>
        <w:t xml:space="preserve">, </w:t>
      </w:r>
      <w:r>
        <w:t xml:space="preserve">over </w:t>
      </w:r>
      <w:r>
        <w:t xml:space="preserve">and </w:t>
      </w:r>
      <w:r>
        <w:t xml:space="preserve">over </w:t>
      </w:r>
      <w:r>
        <w:t>again</w:t>
      </w:r>
      <w:r>
        <w:t xml:space="preserve">. </w:t>
      </w:r>
    </w:p>
    <w:p>
      <w:r>
        <w:t xml:space="preserve">They </w:t>
      </w:r>
      <w:r>
        <w:t xml:space="preserve">did </w:t>
      </w:r>
      <w:r>
        <w:t xml:space="preserve">this </w:t>
      </w:r>
      <w:r>
        <w:t xml:space="preserve">by </w:t>
      </w:r>
      <w:r>
        <w:t xml:space="preserve">creating </w:t>
      </w:r>
      <w:r>
        <w:t xml:space="preserve">for </w:t>
      </w:r>
      <w:r>
        <w:t xml:space="preserve">the </w:t>
      </w:r>
      <w:r>
        <w:t xml:space="preserve">first </w:t>
      </w:r>
      <w:r>
        <w:t xml:space="preserve">time </w:t>
      </w:r>
      <w:r>
        <w:t xml:space="preserve">a </w:t>
      </w:r>
      <w:r>
        <w:t xml:space="preserve">chain </w:t>
      </w:r>
      <w:r>
        <w:t xml:space="preserve">reaction </w:t>
      </w:r>
      <w:r>
        <w:t xml:space="preserve">inside </w:t>
      </w:r>
      <w:r>
        <w:t xml:space="preserve">a </w:t>
      </w:r>
      <w:r>
        <w:t xml:space="preserve">new </w:t>
      </w:r>
      <w:r>
        <w:t xml:space="preserve">engineering </w:t>
      </w:r>
      <w:r>
        <w:t>marvel</w:t>
      </w:r>
      <w:r>
        <w:t xml:space="preserve">, </w:t>
      </w:r>
      <w:r>
        <w:t xml:space="preserve">the </w:t>
      </w:r>
      <w:r>
        <w:t xml:space="preserve">nuclear </w:t>
      </w:r>
      <w:r>
        <w:t>reactor</w:t>
      </w:r>
      <w:r>
        <w:t xml:space="preserve">. </w:t>
      </w:r>
    </w:p>
    <w:p>
      <w:r>
        <w:t xml:space="preserve">Since </w:t>
      </w:r>
      <w:r>
        <w:t xml:space="preserve">then </w:t>
      </w:r>
      <w:r>
        <w:t xml:space="preserve">the </w:t>
      </w:r>
      <w:r>
        <w:t xml:space="preserve">ability </w:t>
      </w:r>
      <w:r>
        <w:t xml:space="preserve">to </w:t>
      </w:r>
      <w:r>
        <w:t xml:space="preserve">mine </w:t>
      </w:r>
      <w:r>
        <w:t xml:space="preserve">great </w:t>
      </w:r>
      <w:r>
        <w:t xml:space="preserve">amounts </w:t>
      </w:r>
      <w:r>
        <w:t xml:space="preserve">of </w:t>
      </w:r>
      <w:r>
        <w:t xml:space="preserve">energy </w:t>
      </w:r>
      <w:r>
        <w:t xml:space="preserve">from </w:t>
      </w:r>
      <w:r>
        <w:t xml:space="preserve">uranium </w:t>
      </w:r>
      <w:r>
        <w:t xml:space="preserve">nuclei </w:t>
      </w:r>
      <w:r>
        <w:t xml:space="preserve">has </w:t>
      </w:r>
      <w:r>
        <w:t xml:space="preserve">led </w:t>
      </w:r>
      <w:r>
        <w:t xml:space="preserve">some </w:t>
      </w:r>
      <w:r>
        <w:t xml:space="preserve">to </w:t>
      </w:r>
      <w:r>
        <w:t xml:space="preserve">build </w:t>
      </w:r>
      <w:r>
        <w:t xml:space="preserve">nuclear </w:t>
      </w:r>
      <w:r>
        <w:t xml:space="preserve">power </w:t>
      </w:r>
      <w:r>
        <w:t xml:space="preserve">as </w:t>
      </w:r>
      <w:r>
        <w:t xml:space="preserve">a </w:t>
      </w:r>
      <w:r>
        <w:t xml:space="preserve">plentiful </w:t>
      </w:r>
      <w:r>
        <w:t xml:space="preserve">utopian </w:t>
      </w:r>
      <w:r>
        <w:t xml:space="preserve">source </w:t>
      </w:r>
      <w:r>
        <w:t xml:space="preserve">of </w:t>
      </w:r>
      <w:r>
        <w:t>electricity</w:t>
      </w:r>
      <w:r>
        <w:t xml:space="preserve">. </w:t>
      </w:r>
    </w:p>
    <w:p>
      <w:r>
        <w:t xml:space="preserve">A </w:t>
      </w:r>
      <w:r>
        <w:t xml:space="preserve">modern </w:t>
      </w:r>
      <w:r>
        <w:t xml:space="preserve">nuclear </w:t>
      </w:r>
      <w:r>
        <w:t xml:space="preserve">reactor </w:t>
      </w:r>
      <w:r>
        <w:t xml:space="preserve">generates </w:t>
      </w:r>
      <w:r>
        <w:t xml:space="preserve">enough </w:t>
      </w:r>
      <w:r>
        <w:t xml:space="preserve">electricity </w:t>
      </w:r>
      <w:r>
        <w:t xml:space="preserve">from </w:t>
      </w:r>
      <w:r>
        <w:t xml:space="preserve">one </w:t>
      </w:r>
      <w:r>
        <w:t xml:space="preserve">kilogram </w:t>
      </w:r>
      <w:r>
        <w:t xml:space="preserve">of </w:t>
      </w:r>
      <w:r>
        <w:t xml:space="preserve">fuel </w:t>
      </w:r>
      <w:r>
        <w:t xml:space="preserve">to </w:t>
      </w:r>
      <w:r>
        <w:t xml:space="preserve">power </w:t>
      </w:r>
      <w:r>
        <w:rPr>
          <w:i/>
          <w:color w:val="030303"/>
        </w:rPr>
        <w:t xml:space="preserve">an </w:t>
      </w:r>
      <w:r>
        <w:t xml:space="preserve">average </w:t>
      </w:r>
      <w:r>
        <w:t xml:space="preserve">american </w:t>
      </w:r>
      <w:r>
        <w:t xml:space="preserve">household </w:t>
      </w:r>
      <w:r>
        <w:t xml:space="preserve">for </w:t>
      </w:r>
      <w:r>
        <w:t xml:space="preserve">nearly </w:t>
      </w:r>
      <w:r>
        <w:t xml:space="preserve">thirty </w:t>
      </w:r>
      <w:r>
        <w:t xml:space="preserve">four </w:t>
      </w:r>
      <w:r>
        <w:t>years</w:t>
      </w:r>
      <w:r>
        <w:t xml:space="preserve">. </w:t>
      </w:r>
      <w:r>
        <w:t xml:space="preserve">But </w:t>
      </w:r>
      <w:r>
        <w:t xml:space="preserve">rather </w:t>
      </w:r>
      <w:r>
        <w:t xml:space="preserve">than </w:t>
      </w:r>
      <w:r>
        <w:t xml:space="preserve">dominate </w:t>
      </w:r>
      <w:r>
        <w:t xml:space="preserve">the </w:t>
      </w:r>
      <w:r>
        <w:t xml:space="preserve">global </w:t>
      </w:r>
      <w:r>
        <w:t xml:space="preserve">electricity </w:t>
      </w:r>
      <w:r>
        <w:t xml:space="preserve">market </w:t>
      </w:r>
      <w:r>
        <w:t xml:space="preserve">nuclear </w:t>
      </w:r>
      <w:r>
        <w:t xml:space="preserve">power </w:t>
      </w:r>
      <w:r>
        <w:t xml:space="preserve">has </w:t>
      </w:r>
      <w:r>
        <w:t xml:space="preserve">declined </w:t>
      </w:r>
      <w:r>
        <w:t xml:space="preserve">from </w:t>
      </w:r>
      <w:r>
        <w:t xml:space="preserve">an </w:t>
      </w:r>
      <w:r>
        <w:t xml:space="preserve">all </w:t>
      </w:r>
      <w:r>
        <w:t xml:space="preserve">time </w:t>
      </w:r>
      <w:r>
        <w:t xml:space="preserve">high </w:t>
      </w:r>
      <w:r>
        <w:t xml:space="preserve">of </w:t>
      </w:r>
      <w:r>
        <w:t xml:space="preserve">eighteen </w:t>
      </w:r>
      <w:r>
        <w:t xml:space="preserve">percent </w:t>
      </w:r>
      <w:r>
        <w:t xml:space="preserve">in </w:t>
      </w:r>
      <w:r>
        <w:t xml:space="preserve">nineteen </w:t>
      </w:r>
      <w:r>
        <w:t xml:space="preserve">ninety </w:t>
      </w:r>
      <w:r>
        <w:t>six</w:t>
      </w:r>
      <w:r>
        <w:t xml:space="preserve">, </w:t>
      </w:r>
      <w:r>
        <w:t xml:space="preserve">two </w:t>
      </w:r>
      <w:r>
        <w:t xml:space="preserve">eleven </w:t>
      </w:r>
      <w:r>
        <w:t xml:space="preserve">percent </w:t>
      </w:r>
      <w:r>
        <w:t>today</w:t>
      </w:r>
      <w:r>
        <w:t xml:space="preserve">. </w:t>
      </w:r>
    </w:p>
    <w:p>
      <w:r>
        <w:t xml:space="preserve">And </w:t>
      </w:r>
      <w:r>
        <w:t xml:space="preserve">it's </w:t>
      </w:r>
      <w:r>
        <w:t xml:space="preserve">expected </w:t>
      </w:r>
      <w:r>
        <w:t xml:space="preserve">to </w:t>
      </w:r>
      <w:r>
        <w:t xml:space="preserve">drop </w:t>
      </w:r>
      <w:r>
        <w:t xml:space="preserve">further </w:t>
      </w:r>
      <w:r>
        <w:t xml:space="preserve">in </w:t>
      </w:r>
      <w:r>
        <w:t xml:space="preserve">the </w:t>
      </w:r>
      <w:r>
        <w:t xml:space="preserve">coming </w:t>
      </w:r>
      <w:r>
        <w:t>decades</w:t>
      </w:r>
      <w:r>
        <w:t xml:space="preserve">. </w:t>
      </w:r>
      <w:r>
        <w:t xml:space="preserve">What </w:t>
      </w:r>
      <w:r>
        <w:t xml:space="preserve">happens </w:t>
      </w:r>
      <w:r>
        <w:t xml:space="preserve">to </w:t>
      </w:r>
      <w:r>
        <w:t xml:space="preserve">the </w:t>
      </w:r>
      <w:r>
        <w:t xml:space="preserve">great </w:t>
      </w:r>
      <w:r>
        <w:t xml:space="preserve">promise </w:t>
      </w:r>
      <w:r>
        <w:t xml:space="preserve">of </w:t>
      </w:r>
      <w:r>
        <w:t xml:space="preserve">this </w:t>
      </w:r>
      <w:r>
        <w:t>technology</w:t>
      </w:r>
      <w:r>
        <w:t xml:space="preserve">. </w:t>
      </w:r>
      <w:r>
        <w:t xml:space="preserve">It </w:t>
      </w:r>
      <w:r>
        <w:t xml:space="preserve">turns </w:t>
      </w:r>
      <w:r>
        <w:t xml:space="preserve">out </w:t>
      </w:r>
      <w:r>
        <w:t xml:space="preserve">nuclear </w:t>
      </w:r>
      <w:r>
        <w:t xml:space="preserve">power </w:t>
      </w:r>
      <w:r>
        <w:t xml:space="preserve">faces </w:t>
      </w:r>
      <w:r>
        <w:t xml:space="preserve">many </w:t>
      </w:r>
      <w:r>
        <w:t>hurdles</w:t>
      </w:r>
      <w:r>
        <w:t xml:space="preserve">, </w:t>
      </w:r>
      <w:r>
        <w:t xml:space="preserve">including </w:t>
      </w:r>
      <w:r>
        <w:t xml:space="preserve">high </w:t>
      </w:r>
      <w:r>
        <w:t xml:space="preserve">construction </w:t>
      </w:r>
      <w:r>
        <w:t xml:space="preserve">costs </w:t>
      </w:r>
      <w:r>
        <w:t xml:space="preserve">and </w:t>
      </w:r>
      <w:r>
        <w:t xml:space="preserve">public </w:t>
      </w:r>
      <w:r>
        <w:t>opposition</w:t>
      </w:r>
      <w:r>
        <w:t xml:space="preserve">. </w:t>
      </w:r>
      <w:r>
        <w:t xml:space="preserve">And </w:t>
      </w:r>
      <w:r>
        <w:t xml:space="preserve">behind </w:t>
      </w:r>
      <w:r>
        <w:t xml:space="preserve">these </w:t>
      </w:r>
      <w:r>
        <w:t xml:space="preserve">problems </w:t>
      </w:r>
      <w:r>
        <w:t xml:space="preserve">fly </w:t>
      </w:r>
      <w:r>
        <w:t xml:space="preserve">a </w:t>
      </w:r>
      <w:r>
        <w:t xml:space="preserve">series </w:t>
      </w:r>
      <w:r>
        <w:t xml:space="preserve">of </w:t>
      </w:r>
      <w:r>
        <w:t xml:space="preserve">unique </w:t>
      </w:r>
      <w:r>
        <w:t xml:space="preserve">engineering </w:t>
      </w:r>
      <w:r>
        <w:t>challenges</w:t>
      </w:r>
      <w:r>
        <w:t xml:space="preserve">. </w:t>
      </w:r>
    </w:p>
    <w:p>
      <w:r>
        <w:t xml:space="preserve">Nuclear </w:t>
      </w:r>
      <w:r>
        <w:t xml:space="preserve">power </w:t>
      </w:r>
      <w:r>
        <w:t xml:space="preserve">relies </w:t>
      </w:r>
      <w:r>
        <w:t xml:space="preserve">on </w:t>
      </w:r>
      <w:r>
        <w:t xml:space="preserve">the </w:t>
      </w:r>
      <w:r>
        <w:t xml:space="preserve">vision </w:t>
      </w:r>
      <w:r>
        <w:t xml:space="preserve">of </w:t>
      </w:r>
      <w:r>
        <w:t xml:space="preserve">uranium </w:t>
      </w:r>
      <w:r>
        <w:t xml:space="preserve">nuclei </w:t>
      </w:r>
      <w:r>
        <w:t xml:space="preserve">and </w:t>
      </w:r>
      <w:r>
        <w:t xml:space="preserve">a </w:t>
      </w:r>
      <w:r>
        <w:t xml:space="preserve">control </w:t>
      </w:r>
      <w:r>
        <w:t xml:space="preserve">chain </w:t>
      </w:r>
      <w:r>
        <w:t xml:space="preserve">reaction </w:t>
      </w:r>
      <w:r>
        <w:t xml:space="preserve">that </w:t>
      </w:r>
      <w:r>
        <w:t xml:space="preserve">reproduces </w:t>
      </w:r>
      <w:r>
        <w:t xml:space="preserve">this </w:t>
      </w:r>
      <w:r>
        <w:t xml:space="preserve">splitting </w:t>
      </w:r>
      <w:r>
        <w:t xml:space="preserve">in </w:t>
      </w:r>
      <w:r>
        <w:t xml:space="preserve">many </w:t>
      </w:r>
      <w:r>
        <w:t xml:space="preserve">more </w:t>
      </w:r>
      <w:r>
        <w:t>nuclei</w:t>
      </w:r>
      <w:r>
        <w:t xml:space="preserve">. </w:t>
      </w:r>
    </w:p>
    <w:p>
      <w:r>
        <w:t xml:space="preserve">The </w:t>
      </w:r>
      <w:r>
        <w:t xml:space="preserve">atomic </w:t>
      </w:r>
      <w:r>
        <w:t xml:space="preserve">nucleus </w:t>
      </w:r>
      <w:r>
        <w:t xml:space="preserve">is </w:t>
      </w:r>
      <w:r>
        <w:t xml:space="preserve">densely </w:t>
      </w:r>
      <w:r>
        <w:t xml:space="preserve">packed </w:t>
      </w:r>
      <w:r>
        <w:t xml:space="preserve">with </w:t>
      </w:r>
      <w:r>
        <w:t xml:space="preserve">protons </w:t>
      </w:r>
      <w:r>
        <w:t xml:space="preserve">and </w:t>
      </w:r>
      <w:r>
        <w:t>neutrons</w:t>
      </w:r>
      <w:r>
        <w:t xml:space="preserve">, </w:t>
      </w:r>
      <w:r>
        <w:t xml:space="preserve">bound </w:t>
      </w:r>
      <w:r>
        <w:t xml:space="preserve">by </w:t>
      </w:r>
      <w:r>
        <w:t xml:space="preserve">a </w:t>
      </w:r>
      <w:r>
        <w:t xml:space="preserve">powerful </w:t>
      </w:r>
      <w:r>
        <w:t xml:space="preserve">nuclear </w:t>
      </w:r>
      <w:r>
        <w:t>force</w:t>
      </w:r>
      <w:r>
        <w:t xml:space="preserve">. </w:t>
      </w:r>
    </w:p>
    <w:p>
      <w:r>
        <w:t xml:space="preserve">Most </w:t>
      </w:r>
      <w:r>
        <w:t xml:space="preserve">uranium </w:t>
      </w:r>
      <w:r>
        <w:t xml:space="preserve">atoms </w:t>
      </w:r>
      <w:r>
        <w:t xml:space="preserve">have </w:t>
      </w:r>
      <w:r>
        <w:t xml:space="preserve">a </w:t>
      </w:r>
      <w:r>
        <w:t xml:space="preserve">total </w:t>
      </w:r>
      <w:r>
        <w:t xml:space="preserve">of </w:t>
      </w:r>
      <w:r>
        <w:t xml:space="preserve">two </w:t>
      </w:r>
      <w:r>
        <w:t xml:space="preserve">hunter </w:t>
      </w:r>
      <w:r>
        <w:t xml:space="preserve">thirty </w:t>
      </w:r>
      <w:r>
        <w:t xml:space="preserve">eight </w:t>
      </w:r>
      <w:r>
        <w:t xml:space="preserve">protons </w:t>
      </w:r>
      <w:r>
        <w:t xml:space="preserve">and </w:t>
      </w:r>
      <w:r>
        <w:t>neutrons</w:t>
      </w:r>
      <w:r>
        <w:t xml:space="preserve">, </w:t>
      </w:r>
      <w:r>
        <w:t xml:space="preserve">but </w:t>
      </w:r>
      <w:r>
        <w:t xml:space="preserve">roughly </w:t>
      </w:r>
      <w:r>
        <w:t xml:space="preserve">one </w:t>
      </w:r>
      <w:r>
        <w:t xml:space="preserve">in </w:t>
      </w:r>
      <w:r>
        <w:t xml:space="preserve">every </w:t>
      </w:r>
      <w:r>
        <w:t xml:space="preserve">one </w:t>
      </w:r>
      <w:r>
        <w:t xml:space="preserve">hundred </w:t>
      </w:r>
      <w:r>
        <w:t>forty</w:t>
      </w:r>
      <w:r>
        <w:t xml:space="preserve">, </w:t>
      </w:r>
      <w:r>
        <w:rPr>
          <w:i/>
          <w:color w:val="303030"/>
        </w:rPr>
        <w:t xml:space="preserve">laps </w:t>
      </w:r>
      <w:r>
        <w:t xml:space="preserve">three </w:t>
      </w:r>
      <w:r>
        <w:t>neutrons</w:t>
      </w:r>
      <w:r>
        <w:t xml:space="preserve">, </w:t>
      </w:r>
      <w:r>
        <w:t xml:space="preserve">and </w:t>
      </w:r>
      <w:r>
        <w:t xml:space="preserve">this </w:t>
      </w:r>
      <w:r>
        <w:t xml:space="preserve">lighter </w:t>
      </w:r>
      <w:r>
        <w:t>isotope</w:t>
      </w:r>
      <w:r>
        <w:t xml:space="preserve">, </w:t>
      </w:r>
      <w:r>
        <w:t xml:space="preserve">is </w:t>
      </w:r>
      <w:r>
        <w:t xml:space="preserve">less </w:t>
      </w:r>
      <w:r>
        <w:t xml:space="preserve">tightly </w:t>
      </w:r>
      <w:r>
        <w:t>bound</w:t>
      </w:r>
      <w:r>
        <w:t xml:space="preserve">. </w:t>
      </w:r>
    </w:p>
    <w:p>
      <w:r>
        <w:t xml:space="preserve">Compared </w:t>
      </w:r>
      <w:r>
        <w:t xml:space="preserve">to </w:t>
      </w:r>
      <w:r>
        <w:t xml:space="preserve">it's </w:t>
      </w:r>
      <w:r>
        <w:t xml:space="preserve">more </w:t>
      </w:r>
      <w:r>
        <w:t xml:space="preserve">abundant </w:t>
      </w:r>
      <w:r>
        <w:t>cousin</w:t>
      </w:r>
      <w:r>
        <w:t xml:space="preserve">, </w:t>
      </w:r>
      <w:r>
        <w:t xml:space="preserve">a </w:t>
      </w:r>
      <w:r>
        <w:t xml:space="preserve">strike </w:t>
      </w:r>
      <w:r>
        <w:t xml:space="preserve">by </w:t>
      </w:r>
      <w:r>
        <w:t xml:space="preserve">a </w:t>
      </w:r>
      <w:r>
        <w:t xml:space="preserve">neutron </w:t>
      </w:r>
      <w:r>
        <w:t xml:space="preserve">easily </w:t>
      </w:r>
      <w:r>
        <w:t xml:space="preserve">splits </w:t>
      </w:r>
      <w:r>
        <w:t xml:space="preserve">the </w:t>
      </w:r>
      <w:r>
        <w:t xml:space="preserve">u </w:t>
      </w:r>
      <w:r>
        <w:rPr>
          <w:i/>
          <w:color w:val="020202"/>
        </w:rPr>
        <w:t xml:space="preserve">to </w:t>
      </w:r>
      <w:r>
        <w:t xml:space="preserve">thirty </w:t>
      </w:r>
      <w:r>
        <w:t xml:space="preserve">five </w:t>
      </w:r>
      <w:r>
        <w:t xml:space="preserve">nuclei </w:t>
      </w:r>
      <w:r>
        <w:t xml:space="preserve">into </w:t>
      </w:r>
      <w:r>
        <w:t xml:space="preserve">lighter </w:t>
      </w:r>
      <w:r>
        <w:t xml:space="preserve">radioactive </w:t>
      </w:r>
      <w:r>
        <w:t xml:space="preserve">elements </w:t>
      </w:r>
      <w:r>
        <w:t xml:space="preserve">called </w:t>
      </w:r>
      <w:r>
        <w:t xml:space="preserve">fission </w:t>
      </w:r>
      <w:r>
        <w:t>products</w:t>
      </w:r>
      <w:r>
        <w:t xml:space="preserve">, </w:t>
      </w:r>
      <w:r>
        <w:t xml:space="preserve">in </w:t>
      </w:r>
      <w:r>
        <w:t xml:space="preserve">addition </w:t>
      </w:r>
      <w:r>
        <w:t xml:space="preserve">to </w:t>
      </w:r>
      <w:r>
        <w:t xml:space="preserve">two </w:t>
      </w:r>
      <w:r>
        <w:t xml:space="preserve">to </w:t>
      </w:r>
      <w:r>
        <w:t xml:space="preserve">three </w:t>
      </w:r>
      <w:r>
        <w:t xml:space="preserve">neutrons </w:t>
      </w:r>
      <w:r>
        <w:t xml:space="preserve">gamma </w:t>
      </w:r>
      <w:r>
        <w:t xml:space="preserve">rays </w:t>
      </w:r>
      <w:r>
        <w:t xml:space="preserve">and </w:t>
      </w:r>
      <w:r>
        <w:t xml:space="preserve">a </w:t>
      </w:r>
      <w:r>
        <w:t xml:space="preserve">few </w:t>
      </w:r>
      <w:r>
        <w:t>neutrinos</w:t>
      </w:r>
      <w:r>
        <w:t xml:space="preserve">. </w:t>
      </w:r>
      <w:r>
        <w:t xml:space="preserve">During </w:t>
      </w:r>
      <w:r>
        <w:t xml:space="preserve">vision </w:t>
      </w:r>
      <w:r>
        <w:t xml:space="preserve">some </w:t>
      </w:r>
      <w:r>
        <w:t xml:space="preserve">nuclear </w:t>
      </w:r>
      <w:r>
        <w:t xml:space="preserve">mass </w:t>
      </w:r>
      <w:r>
        <w:rPr>
          <w:i/>
          <w:color w:val="080808"/>
        </w:rPr>
        <w:t xml:space="preserve">transforms </w:t>
      </w:r>
      <w:r>
        <w:t xml:space="preserve">into </w:t>
      </w:r>
      <w:r>
        <w:t>energy</w:t>
      </w:r>
      <w:r>
        <w:t xml:space="preserve">. </w:t>
      </w:r>
      <w:r>
        <w:t xml:space="preserve">A </w:t>
      </w:r>
      <w:r>
        <w:t xml:space="preserve">fraction </w:t>
      </w:r>
      <w:r>
        <w:t xml:space="preserve">of </w:t>
      </w:r>
      <w:r>
        <w:t xml:space="preserve">the </w:t>
      </w:r>
      <w:r>
        <w:rPr>
          <w:i/>
          <w:color w:val="040404"/>
        </w:rPr>
        <w:t xml:space="preserve">newfound </w:t>
      </w:r>
      <w:r>
        <w:t xml:space="preserve">energy </w:t>
      </w:r>
      <w:r>
        <w:t xml:space="preserve">powers </w:t>
      </w:r>
      <w:r>
        <w:t xml:space="preserve">with </w:t>
      </w:r>
      <w:r>
        <w:t xml:space="preserve">fast </w:t>
      </w:r>
      <w:r>
        <w:t xml:space="preserve">moving </w:t>
      </w:r>
      <w:r>
        <w:t>neutrons</w:t>
      </w:r>
      <w:r>
        <w:t xml:space="preserve">, </w:t>
      </w:r>
      <w:r>
        <w:t xml:space="preserve">and </w:t>
      </w:r>
      <w:r>
        <w:t xml:space="preserve">if </w:t>
      </w:r>
      <w:r>
        <w:t xml:space="preserve">some </w:t>
      </w:r>
      <w:r>
        <w:t xml:space="preserve">of </w:t>
      </w:r>
      <w:r>
        <w:t xml:space="preserve">them </w:t>
      </w:r>
      <w:r>
        <w:t xml:space="preserve">strike </w:t>
      </w:r>
      <w:r>
        <w:t xml:space="preserve">uranium </w:t>
      </w:r>
      <w:r>
        <w:t xml:space="preserve">nuclei </w:t>
      </w:r>
      <w:r>
        <w:t xml:space="preserve">vision </w:t>
      </w:r>
      <w:r>
        <w:t xml:space="preserve">results </w:t>
      </w:r>
      <w:r>
        <w:t xml:space="preserve">in </w:t>
      </w:r>
      <w:r>
        <w:t xml:space="preserve">a </w:t>
      </w:r>
      <w:r>
        <w:t xml:space="preserve">second </w:t>
      </w:r>
      <w:r>
        <w:t xml:space="preserve">larger </w:t>
      </w:r>
      <w:r>
        <w:t xml:space="preserve">generation </w:t>
      </w:r>
      <w:r>
        <w:t xml:space="preserve">of </w:t>
      </w:r>
      <w:r>
        <w:t>neutrons</w:t>
      </w:r>
      <w:r>
        <w:t xml:space="preserve">. </w:t>
      </w:r>
      <w:r>
        <w:t xml:space="preserve">If </w:t>
      </w:r>
      <w:r>
        <w:t xml:space="preserve">this </w:t>
      </w:r>
      <w:r>
        <w:t xml:space="preserve">second </w:t>
      </w:r>
      <w:r>
        <w:t xml:space="preserve">generation </w:t>
      </w:r>
      <w:r>
        <w:t xml:space="preserve">of </w:t>
      </w:r>
      <w:r>
        <w:t xml:space="preserve">neutrons </w:t>
      </w:r>
      <w:r>
        <w:t xml:space="preserve">strike </w:t>
      </w:r>
      <w:r>
        <w:t xml:space="preserve">more </w:t>
      </w:r>
      <w:r>
        <w:t xml:space="preserve">uranium </w:t>
      </w:r>
      <w:r>
        <w:t xml:space="preserve">nuclei </w:t>
      </w:r>
      <w:r>
        <w:t xml:space="preserve">more </w:t>
      </w:r>
      <w:r>
        <w:t xml:space="preserve">efficient </w:t>
      </w:r>
      <w:r>
        <w:t xml:space="preserve">results </w:t>
      </w:r>
      <w:r>
        <w:t xml:space="preserve">in </w:t>
      </w:r>
      <w:r>
        <w:t xml:space="preserve">an </w:t>
      </w:r>
      <w:r>
        <w:t xml:space="preserve">even </w:t>
      </w:r>
      <w:r>
        <w:t xml:space="preserve">larger </w:t>
      </w:r>
      <w:r>
        <w:t xml:space="preserve">third </w:t>
      </w:r>
      <w:r>
        <w:t>generation</w:t>
      </w:r>
      <w:r>
        <w:t xml:space="preserve">, </w:t>
      </w:r>
      <w:r>
        <w:t xml:space="preserve">and </w:t>
      </w:r>
      <w:r>
        <w:t xml:space="preserve">so </w:t>
      </w:r>
      <w:r>
        <w:t>on</w:t>
      </w:r>
      <w:r>
        <w:t xml:space="preserve">. </w:t>
      </w:r>
      <w:r>
        <w:t xml:space="preserve">But </w:t>
      </w:r>
      <w:r>
        <w:t xml:space="preserve">inside </w:t>
      </w:r>
      <w:r>
        <w:t xml:space="preserve">a </w:t>
      </w:r>
      <w:r>
        <w:t xml:space="preserve">nuclear </w:t>
      </w:r>
      <w:r>
        <w:t xml:space="preserve">reactor </w:t>
      </w:r>
      <w:r>
        <w:t xml:space="preserve">this </w:t>
      </w:r>
      <w:r>
        <w:t xml:space="preserve">spiraling </w:t>
      </w:r>
      <w:r>
        <w:t xml:space="preserve">chain </w:t>
      </w:r>
      <w:r>
        <w:t xml:space="preserve">reaction </w:t>
      </w:r>
      <w:r>
        <w:t xml:space="preserve">is </w:t>
      </w:r>
      <w:r>
        <w:rPr>
          <w:i/>
          <w:color w:val="050505"/>
        </w:rPr>
        <w:t xml:space="preserve">teamed </w:t>
      </w:r>
      <w:r>
        <w:t xml:space="preserve">using </w:t>
      </w:r>
      <w:r>
        <w:t xml:space="preserve">control </w:t>
      </w:r>
      <w:r>
        <w:t>rods</w:t>
      </w:r>
      <w:r>
        <w:t xml:space="preserve">, </w:t>
      </w:r>
      <w:r>
        <w:t xml:space="preserve">made </w:t>
      </w:r>
      <w:r>
        <w:t xml:space="preserve">of </w:t>
      </w:r>
      <w:r>
        <w:t xml:space="preserve">elements </w:t>
      </w:r>
      <w:r>
        <w:t xml:space="preserve">that </w:t>
      </w:r>
      <w:r>
        <w:t xml:space="preserve">capture </w:t>
      </w:r>
      <w:r>
        <w:t xml:space="preserve">excess </w:t>
      </w:r>
      <w:r>
        <w:t xml:space="preserve">neutrons </w:t>
      </w:r>
      <w:r>
        <w:t xml:space="preserve">and </w:t>
      </w:r>
      <w:r>
        <w:t xml:space="preserve">keep </w:t>
      </w:r>
      <w:r>
        <w:t xml:space="preserve">their </w:t>
      </w:r>
      <w:r>
        <w:rPr>
          <w:i/>
          <w:color w:val="656565"/>
        </w:rPr>
        <w:t xml:space="preserve">number </w:t>
      </w:r>
      <w:r>
        <w:t xml:space="preserve">in </w:t>
      </w:r>
      <w:r>
        <w:t>check</w:t>
      </w:r>
      <w:r>
        <w:t xml:space="preserve">. </w:t>
      </w:r>
    </w:p>
    <w:p>
      <w:r>
        <w:t xml:space="preserve">With </w:t>
      </w:r>
      <w:r>
        <w:t xml:space="preserve">a </w:t>
      </w:r>
      <w:r>
        <w:t xml:space="preserve">control </w:t>
      </w:r>
      <w:r>
        <w:t xml:space="preserve">chain </w:t>
      </w:r>
      <w:r>
        <w:t xml:space="preserve">reaction </w:t>
      </w:r>
      <w:r>
        <w:t xml:space="preserve">a </w:t>
      </w:r>
      <w:r>
        <w:t xml:space="preserve">reactor </w:t>
      </w:r>
      <w:r>
        <w:t xml:space="preserve">draws </w:t>
      </w:r>
      <w:r>
        <w:t xml:space="preserve">power </w:t>
      </w:r>
      <w:r>
        <w:t xml:space="preserve">steadily </w:t>
      </w:r>
      <w:r>
        <w:t xml:space="preserve">and </w:t>
      </w:r>
      <w:r>
        <w:t xml:space="preserve">stably </w:t>
      </w:r>
      <w:r>
        <w:t xml:space="preserve">for </w:t>
      </w:r>
      <w:r>
        <w:t>years</w:t>
      </w:r>
      <w:r>
        <w:t xml:space="preserve">. </w:t>
      </w:r>
      <w:r>
        <w:t xml:space="preserve">The </w:t>
      </w:r>
      <w:r>
        <w:t xml:space="preserve">neutron </w:t>
      </w:r>
      <w:r>
        <w:rPr>
          <w:i/>
          <w:color w:val="020202"/>
        </w:rPr>
        <w:t xml:space="preserve">lead </w:t>
      </w:r>
      <w:r>
        <w:t xml:space="preserve">chain </w:t>
      </w:r>
      <w:r>
        <w:t xml:space="preserve">reaction </w:t>
      </w:r>
      <w:r>
        <w:t xml:space="preserve">is </w:t>
      </w:r>
      <w:r>
        <w:t xml:space="preserve">a </w:t>
      </w:r>
      <w:r>
        <w:t xml:space="preserve">potent </w:t>
      </w:r>
      <w:r>
        <w:t xml:space="preserve">process </w:t>
      </w:r>
      <w:r>
        <w:t xml:space="preserve">driving </w:t>
      </w:r>
      <w:r>
        <w:t xml:space="preserve">nuclear </w:t>
      </w:r>
      <w:r>
        <w:t>power</w:t>
      </w:r>
      <w:r>
        <w:t xml:space="preserve">, </w:t>
      </w:r>
      <w:r>
        <w:t xml:space="preserve">but </w:t>
      </w:r>
      <w:r>
        <w:t xml:space="preserve">there's </w:t>
      </w:r>
      <w:r>
        <w:t xml:space="preserve">a </w:t>
      </w:r>
      <w:r>
        <w:t xml:space="preserve">catch </w:t>
      </w:r>
      <w:r>
        <w:t xml:space="preserve">that </w:t>
      </w:r>
      <w:r>
        <w:t xml:space="preserve">can </w:t>
      </w:r>
      <w:r>
        <w:t xml:space="preserve">result </w:t>
      </w:r>
      <w:r>
        <w:t xml:space="preserve">in </w:t>
      </w:r>
      <w:r>
        <w:t xml:space="preserve">unique </w:t>
      </w:r>
      <w:r>
        <w:t xml:space="preserve">demands </w:t>
      </w:r>
      <w:r>
        <w:t xml:space="preserve">on </w:t>
      </w:r>
      <w:r>
        <w:t xml:space="preserve">the </w:t>
      </w:r>
      <w:r>
        <w:t xml:space="preserve">production </w:t>
      </w:r>
      <w:r>
        <w:t xml:space="preserve">of </w:t>
      </w:r>
      <w:r>
        <w:t xml:space="preserve">it's </w:t>
      </w:r>
      <w:r>
        <w:t>fuel</w:t>
      </w:r>
      <w:r>
        <w:t xml:space="preserve">. </w:t>
      </w:r>
      <w:r>
        <w:t xml:space="preserve">It </w:t>
      </w:r>
      <w:r>
        <w:t xml:space="preserve">turns </w:t>
      </w:r>
      <w:r>
        <w:t xml:space="preserve">out </w:t>
      </w:r>
      <w:r>
        <w:t xml:space="preserve">most </w:t>
      </w:r>
      <w:r>
        <w:t xml:space="preserve">of </w:t>
      </w:r>
      <w:r>
        <w:t xml:space="preserve">the </w:t>
      </w:r>
      <w:r>
        <w:t xml:space="preserve">neutrons </w:t>
      </w:r>
      <w:r>
        <w:t xml:space="preserve">emitted </w:t>
      </w:r>
      <w:r>
        <w:t xml:space="preserve">from </w:t>
      </w:r>
      <w:r>
        <w:t xml:space="preserve">fission </w:t>
      </w:r>
      <w:r>
        <w:t xml:space="preserve">have </w:t>
      </w:r>
      <w:r>
        <w:t xml:space="preserve">too </w:t>
      </w:r>
      <w:r>
        <w:t xml:space="preserve">much </w:t>
      </w:r>
      <w:r>
        <w:rPr>
          <w:i/>
          <w:color w:val="010101"/>
        </w:rPr>
        <w:t xml:space="preserve">it's </w:t>
      </w:r>
      <w:r>
        <w:t xml:space="preserve">kinetic </w:t>
      </w:r>
      <w:r>
        <w:t xml:space="preserve">energy </w:t>
      </w:r>
      <w:r>
        <w:t xml:space="preserve">to </w:t>
      </w:r>
      <w:r>
        <w:t xml:space="preserve">be </w:t>
      </w:r>
      <w:r>
        <w:t xml:space="preserve">captured </w:t>
      </w:r>
      <w:r>
        <w:t xml:space="preserve">by </w:t>
      </w:r>
      <w:r>
        <w:t xml:space="preserve">uranium </w:t>
      </w:r>
      <w:r>
        <w:t>nuclei</w:t>
      </w:r>
      <w:r>
        <w:t xml:space="preserve">. </w:t>
      </w:r>
      <w:r>
        <w:t xml:space="preserve">The </w:t>
      </w:r>
      <w:r>
        <w:rPr>
          <w:i/>
          <w:color w:val="111111"/>
        </w:rPr>
        <w:t xml:space="preserve">fission </w:t>
      </w:r>
      <w:r>
        <w:t xml:space="preserve">rate </w:t>
      </w:r>
      <w:r>
        <w:t xml:space="preserve">is </w:t>
      </w:r>
      <w:r>
        <w:t xml:space="preserve">too </w:t>
      </w:r>
      <w:r>
        <w:t>low</w:t>
      </w:r>
      <w:r>
        <w:t xml:space="preserve">, </w:t>
      </w:r>
      <w:r>
        <w:t xml:space="preserve">and </w:t>
      </w:r>
      <w:r>
        <w:t xml:space="preserve">the </w:t>
      </w:r>
      <w:r>
        <w:t xml:space="preserve">chain </w:t>
      </w:r>
      <w:r>
        <w:t xml:space="preserve">reaction </w:t>
      </w:r>
      <w:r>
        <w:t xml:space="preserve">fizzles </w:t>
      </w:r>
      <w:r>
        <w:t>out</w:t>
      </w:r>
      <w:r>
        <w:t xml:space="preserve">. </w:t>
      </w:r>
      <w:r>
        <w:t xml:space="preserve">The </w:t>
      </w:r>
      <w:r>
        <w:t xml:space="preserve">first </w:t>
      </w:r>
      <w:r>
        <w:t xml:space="preserve">nuclear </w:t>
      </w:r>
      <w:r>
        <w:t xml:space="preserve">reactor </w:t>
      </w:r>
      <w:r>
        <w:t xml:space="preserve">built </w:t>
      </w:r>
      <w:r>
        <w:t xml:space="preserve">in </w:t>
      </w:r>
      <w:r>
        <w:t xml:space="preserve">chicago </w:t>
      </w:r>
      <w:r>
        <w:t xml:space="preserve">used </w:t>
      </w:r>
      <w:r>
        <w:t xml:space="preserve">graphite </w:t>
      </w:r>
      <w:r>
        <w:t xml:space="preserve">as </w:t>
      </w:r>
      <w:r>
        <w:t xml:space="preserve">a </w:t>
      </w:r>
      <w:r>
        <w:t xml:space="preserve">moderator </w:t>
      </w:r>
      <w:r>
        <w:t xml:space="preserve">to </w:t>
      </w:r>
      <w:r>
        <w:t xml:space="preserve">scatter </w:t>
      </w:r>
      <w:r>
        <w:t xml:space="preserve">and </w:t>
      </w:r>
      <w:r>
        <w:t xml:space="preserve">slow </w:t>
      </w:r>
      <w:r>
        <w:t xml:space="preserve">down </w:t>
      </w:r>
      <w:r>
        <w:t xml:space="preserve">neutrons </w:t>
      </w:r>
      <w:r>
        <w:t xml:space="preserve">just </w:t>
      </w:r>
      <w:r>
        <w:t xml:space="preserve">enough </w:t>
      </w:r>
      <w:r>
        <w:t xml:space="preserve">to </w:t>
      </w:r>
      <w:r>
        <w:t xml:space="preserve">increase </w:t>
      </w:r>
      <w:r>
        <w:t xml:space="preserve">their </w:t>
      </w:r>
      <w:r>
        <w:t xml:space="preserve">capture </w:t>
      </w:r>
      <w:r>
        <w:rPr>
          <w:i/>
          <w:color w:val="040404"/>
        </w:rPr>
        <w:t xml:space="preserve">buy </w:t>
      </w:r>
      <w:r>
        <w:t xml:space="preserve">uranium </w:t>
      </w:r>
      <w:r>
        <w:t xml:space="preserve">and </w:t>
      </w:r>
      <w:r>
        <w:t xml:space="preserve">raise </w:t>
      </w:r>
      <w:r>
        <w:t xml:space="preserve">the </w:t>
      </w:r>
      <w:r>
        <w:t xml:space="preserve">rate </w:t>
      </w:r>
      <w:r>
        <w:t xml:space="preserve">of </w:t>
      </w:r>
      <w:r>
        <w:t>vision</w:t>
      </w:r>
      <w:r>
        <w:t xml:space="preserve">. </w:t>
      </w:r>
      <w:r>
        <w:t xml:space="preserve">Modern </w:t>
      </w:r>
      <w:r>
        <w:t xml:space="preserve">reactors </w:t>
      </w:r>
      <w:r>
        <w:t xml:space="preserve">commonly </w:t>
      </w:r>
      <w:r>
        <w:t xml:space="preserve">used </w:t>
      </w:r>
      <w:r>
        <w:t xml:space="preserve">purified </w:t>
      </w:r>
      <w:r>
        <w:t xml:space="preserve">water </w:t>
      </w:r>
      <w:r>
        <w:t xml:space="preserve">as </w:t>
      </w:r>
      <w:r>
        <w:t xml:space="preserve">a </w:t>
      </w:r>
      <w:r>
        <w:t>moderator</w:t>
      </w:r>
      <w:r>
        <w:t xml:space="preserve">, </w:t>
      </w:r>
      <w:r>
        <w:t xml:space="preserve">but </w:t>
      </w:r>
      <w:r>
        <w:t xml:space="preserve">the </w:t>
      </w:r>
      <w:r>
        <w:t xml:space="preserve">scattered </w:t>
      </w:r>
      <w:r>
        <w:t xml:space="preserve">neutrons </w:t>
      </w:r>
      <w:r>
        <w:t xml:space="preserve">are </w:t>
      </w:r>
      <w:r>
        <w:t xml:space="preserve">still </w:t>
      </w:r>
      <w:r>
        <w:t xml:space="preserve">a </w:t>
      </w:r>
      <w:r>
        <w:t xml:space="preserve">little </w:t>
      </w:r>
      <w:r>
        <w:t xml:space="preserve">too </w:t>
      </w:r>
      <w:r>
        <w:t>fast</w:t>
      </w:r>
      <w:r>
        <w:t xml:space="preserve">. </w:t>
      </w:r>
    </w:p>
    <w:p>
      <w:r>
        <w:t xml:space="preserve">To </w:t>
      </w:r>
      <w:r>
        <w:t xml:space="preserve">compensate </w:t>
      </w:r>
      <w:r>
        <w:t xml:space="preserve">and </w:t>
      </w:r>
      <w:r>
        <w:t xml:space="preserve">keep </w:t>
      </w:r>
      <w:r>
        <w:t xml:space="preserve">up </w:t>
      </w:r>
      <w:r>
        <w:t xml:space="preserve">the </w:t>
      </w:r>
      <w:r>
        <w:t xml:space="preserve">chain </w:t>
      </w:r>
      <w:r>
        <w:t xml:space="preserve">reaction </w:t>
      </w:r>
      <w:r>
        <w:t xml:space="preserve">the </w:t>
      </w:r>
      <w:r>
        <w:t xml:space="preserve">concentration </w:t>
      </w:r>
      <w:r>
        <w:t xml:space="preserve">of </w:t>
      </w:r>
      <w:r>
        <w:rPr>
          <w:i/>
          <w:color w:val="7A7A7A"/>
        </w:rPr>
        <w:t xml:space="preserve">you </w:t>
      </w:r>
      <w:r>
        <w:t xml:space="preserve">to </w:t>
      </w:r>
      <w:r>
        <w:t xml:space="preserve">thirty </w:t>
      </w:r>
      <w:r>
        <w:t xml:space="preserve">five </w:t>
      </w:r>
      <w:r>
        <w:t xml:space="preserve">is </w:t>
      </w:r>
      <w:r>
        <w:t xml:space="preserve">enriched </w:t>
      </w:r>
      <w:r>
        <w:t xml:space="preserve">to </w:t>
      </w:r>
      <w:r>
        <w:t xml:space="preserve">four </w:t>
      </w:r>
      <w:r>
        <w:t xml:space="preserve">to </w:t>
      </w:r>
      <w:r>
        <w:t xml:space="preserve">seven </w:t>
      </w:r>
      <w:r>
        <w:t xml:space="preserve">times </w:t>
      </w:r>
      <w:r>
        <w:rPr>
          <w:i/>
          <w:color w:val="1B1B1B"/>
        </w:rPr>
        <w:t xml:space="preserve">it's </w:t>
      </w:r>
      <w:r>
        <w:t xml:space="preserve">natural </w:t>
      </w:r>
      <w:r>
        <w:t>abundance</w:t>
      </w:r>
      <w:r>
        <w:t xml:space="preserve">. </w:t>
      </w:r>
      <w:r>
        <w:t xml:space="preserve">Today </w:t>
      </w:r>
      <w:r>
        <w:t xml:space="preserve">enrichment </w:t>
      </w:r>
      <w:r>
        <w:t xml:space="preserve">is </w:t>
      </w:r>
      <w:r>
        <w:t xml:space="preserve">often </w:t>
      </w:r>
      <w:r>
        <w:t xml:space="preserve">done </w:t>
      </w:r>
      <w:r>
        <w:t xml:space="preserve">by </w:t>
      </w:r>
      <w:r>
        <w:t xml:space="preserve">passing </w:t>
      </w:r>
      <w:r>
        <w:t xml:space="preserve">a </w:t>
      </w:r>
      <w:r>
        <w:t xml:space="preserve">gaseous </w:t>
      </w:r>
      <w:r>
        <w:t xml:space="preserve">uranium </w:t>
      </w:r>
      <w:r>
        <w:t xml:space="preserve">compound </w:t>
      </w:r>
      <w:r>
        <w:t xml:space="preserve">through </w:t>
      </w:r>
      <w:r>
        <w:t xml:space="preserve">centrifuges </w:t>
      </w:r>
      <w:r>
        <w:t xml:space="preserve">to </w:t>
      </w:r>
      <w:r>
        <w:t xml:space="preserve">separate </w:t>
      </w:r>
      <w:r>
        <w:t xml:space="preserve">lighter </w:t>
      </w:r>
      <w:r>
        <w:t xml:space="preserve">you </w:t>
      </w:r>
      <w:r>
        <w:t xml:space="preserve">to </w:t>
      </w:r>
      <w:r>
        <w:t xml:space="preserve">thirty </w:t>
      </w:r>
      <w:r>
        <w:t xml:space="preserve">five </w:t>
      </w:r>
      <w:r>
        <w:t xml:space="preserve">from </w:t>
      </w:r>
      <w:r>
        <w:t xml:space="preserve">heavier </w:t>
      </w:r>
      <w:r>
        <w:t xml:space="preserve">you </w:t>
      </w:r>
      <w:r>
        <w:t xml:space="preserve">to </w:t>
      </w:r>
      <w:r>
        <w:t xml:space="preserve">thirty </w:t>
      </w:r>
      <w:r>
        <w:t>eight</w:t>
      </w:r>
      <w:r>
        <w:t xml:space="preserve">. </w:t>
      </w:r>
    </w:p>
    <w:p>
      <w:r>
        <w:t xml:space="preserve">But </w:t>
      </w:r>
      <w:r>
        <w:t xml:space="preserve">the </w:t>
      </w:r>
      <w:r>
        <w:t xml:space="preserve">same </w:t>
      </w:r>
      <w:r>
        <w:t xml:space="preserve">process </w:t>
      </w:r>
      <w:r>
        <w:t xml:space="preserve">can </w:t>
      </w:r>
      <w:r>
        <w:t xml:space="preserve">be </w:t>
      </w:r>
      <w:r>
        <w:t xml:space="preserve">continued </w:t>
      </w:r>
      <w:r>
        <w:t xml:space="preserve">to </w:t>
      </w:r>
      <w:r>
        <w:t xml:space="preserve">highly </w:t>
      </w:r>
      <w:r>
        <w:t xml:space="preserve">enriched </w:t>
      </w:r>
      <w:r>
        <w:t xml:space="preserve">you </w:t>
      </w:r>
      <w:r>
        <w:t xml:space="preserve">to </w:t>
      </w:r>
      <w:r>
        <w:t xml:space="preserve">thirty </w:t>
      </w:r>
      <w:r>
        <w:t>five</w:t>
      </w:r>
      <w:r>
        <w:t xml:space="preserve">, </w:t>
      </w:r>
      <w:r>
        <w:t xml:space="preserve">up </w:t>
      </w:r>
      <w:r>
        <w:t xml:space="preserve">to </w:t>
      </w:r>
      <w:r>
        <w:t xml:space="preserve">one </w:t>
      </w:r>
      <w:r>
        <w:t xml:space="preserve">hundred </w:t>
      </w:r>
      <w:r>
        <w:t xml:space="preserve">thirty </w:t>
      </w:r>
      <w:r>
        <w:t xml:space="preserve">times </w:t>
      </w:r>
      <w:r>
        <w:t xml:space="preserve">it's </w:t>
      </w:r>
      <w:r>
        <w:t xml:space="preserve">natural </w:t>
      </w:r>
      <w:r>
        <w:t>abundance</w:t>
      </w:r>
      <w:r>
        <w:t xml:space="preserve">. </w:t>
      </w:r>
      <w:r>
        <w:t xml:space="preserve">And </w:t>
      </w:r>
      <w:r>
        <w:t xml:space="preserve">create </w:t>
      </w:r>
      <w:r>
        <w:t xml:space="preserve">an </w:t>
      </w:r>
      <w:r>
        <w:t xml:space="preserve">explosive </w:t>
      </w:r>
      <w:r>
        <w:t xml:space="preserve">chain </w:t>
      </w:r>
      <w:r>
        <w:t xml:space="preserve">reaction </w:t>
      </w:r>
      <w:r>
        <w:t xml:space="preserve">in </w:t>
      </w:r>
      <w:r>
        <w:t xml:space="preserve">a </w:t>
      </w:r>
      <w:r>
        <w:t>bomb</w:t>
      </w:r>
      <w:r>
        <w:t xml:space="preserve">. </w:t>
      </w:r>
    </w:p>
    <w:p>
      <w:r>
        <w:t xml:space="preserve">Methods </w:t>
      </w:r>
      <w:r>
        <w:t xml:space="preserve">like </w:t>
      </w:r>
      <w:r>
        <w:t xml:space="preserve">centrifuge </w:t>
      </w:r>
      <w:r>
        <w:t xml:space="preserve">processing </w:t>
      </w:r>
      <w:r>
        <w:t xml:space="preserve">must </w:t>
      </w:r>
      <w:r>
        <w:t xml:space="preserve">be </w:t>
      </w:r>
      <w:r>
        <w:t xml:space="preserve">carefully </w:t>
      </w:r>
      <w:r>
        <w:t xml:space="preserve">regulated </w:t>
      </w:r>
      <w:r>
        <w:t xml:space="preserve">to </w:t>
      </w:r>
      <w:r>
        <w:t xml:space="preserve">limit </w:t>
      </w:r>
      <w:r>
        <w:t xml:space="preserve">the </w:t>
      </w:r>
      <w:r>
        <w:t xml:space="preserve">spread </w:t>
      </w:r>
      <w:r>
        <w:t xml:space="preserve">of </w:t>
      </w:r>
      <w:r>
        <w:t xml:space="preserve">bomb </w:t>
      </w:r>
      <w:r>
        <w:t xml:space="preserve">grade </w:t>
      </w:r>
      <w:r>
        <w:t>fuel</w:t>
      </w:r>
      <w:r>
        <w:t xml:space="preserve">. </w:t>
      </w:r>
    </w:p>
    <w:p>
      <w:r>
        <w:t xml:space="preserve">Remember </w:t>
      </w:r>
      <w:r>
        <w:t xml:space="preserve">only </w:t>
      </w:r>
      <w:r>
        <w:t xml:space="preserve">a </w:t>
      </w:r>
      <w:r>
        <w:t xml:space="preserve">fraction </w:t>
      </w:r>
      <w:r>
        <w:t xml:space="preserve">of </w:t>
      </w:r>
      <w:r>
        <w:t xml:space="preserve">the </w:t>
      </w:r>
      <w:r>
        <w:t xml:space="preserve">released </w:t>
      </w:r>
      <w:r>
        <w:t xml:space="preserve">vision </w:t>
      </w:r>
      <w:r>
        <w:t xml:space="preserve">energy </w:t>
      </w:r>
      <w:r>
        <w:t xml:space="preserve">goes </w:t>
      </w:r>
      <w:r>
        <w:t xml:space="preserve">into </w:t>
      </w:r>
      <w:r>
        <w:t xml:space="preserve">speeding </w:t>
      </w:r>
      <w:r>
        <w:t xml:space="preserve">up </w:t>
      </w:r>
      <w:r>
        <w:t>neutrons</w:t>
      </w:r>
      <w:r>
        <w:t xml:space="preserve">, </w:t>
      </w:r>
      <w:r>
        <w:t xml:space="preserve">most </w:t>
      </w:r>
      <w:r>
        <w:t xml:space="preserve">of </w:t>
      </w:r>
      <w:r>
        <w:t xml:space="preserve">the </w:t>
      </w:r>
      <w:r>
        <w:t xml:space="preserve">nuclear </w:t>
      </w:r>
      <w:r>
        <w:t xml:space="preserve">power </w:t>
      </w:r>
      <w:r>
        <w:t xml:space="preserve">goes </w:t>
      </w:r>
      <w:r>
        <w:t xml:space="preserve">into </w:t>
      </w:r>
      <w:r>
        <w:t xml:space="preserve">the </w:t>
      </w:r>
      <w:r>
        <w:t xml:space="preserve">kinetic </w:t>
      </w:r>
      <w:r>
        <w:t xml:space="preserve">energy </w:t>
      </w:r>
      <w:r>
        <w:t xml:space="preserve">of </w:t>
      </w:r>
      <w:r>
        <w:t xml:space="preserve">the </w:t>
      </w:r>
      <w:r>
        <w:t xml:space="preserve">fission </w:t>
      </w:r>
      <w:r>
        <w:t>products</w:t>
      </w:r>
      <w:r>
        <w:t xml:space="preserve">. </w:t>
      </w:r>
    </w:p>
    <w:p>
      <w:r>
        <w:t xml:space="preserve">Those </w:t>
      </w:r>
      <w:r>
        <w:t xml:space="preserve">are </w:t>
      </w:r>
      <w:r>
        <w:t xml:space="preserve">captured </w:t>
      </w:r>
      <w:r>
        <w:t xml:space="preserve">inside </w:t>
      </w:r>
      <w:r>
        <w:t xml:space="preserve">the </w:t>
      </w:r>
      <w:r>
        <w:t xml:space="preserve">reactor </w:t>
      </w:r>
      <w:r>
        <w:t xml:space="preserve">as </w:t>
      </w:r>
      <w:r>
        <w:t xml:space="preserve">heat </w:t>
      </w:r>
      <w:r>
        <w:t xml:space="preserve">by </w:t>
      </w:r>
      <w:r>
        <w:t xml:space="preserve">a </w:t>
      </w:r>
      <w:r>
        <w:t>coolant</w:t>
      </w:r>
      <w:r>
        <w:t xml:space="preserve">, </w:t>
      </w:r>
      <w:r>
        <w:t xml:space="preserve">usually </w:t>
      </w:r>
      <w:r>
        <w:t xml:space="preserve">purified </w:t>
      </w:r>
      <w:r>
        <w:t>water</w:t>
      </w:r>
      <w:r>
        <w:t xml:space="preserve">. </w:t>
      </w:r>
    </w:p>
    <w:p>
      <w:r>
        <w:t xml:space="preserve">This </w:t>
      </w:r>
      <w:r>
        <w:t xml:space="preserve">heat </w:t>
      </w:r>
      <w:r>
        <w:t xml:space="preserve">is </w:t>
      </w:r>
      <w:r>
        <w:t xml:space="preserve">eventually </w:t>
      </w:r>
      <w:r>
        <w:t xml:space="preserve">used </w:t>
      </w:r>
      <w:r>
        <w:t xml:space="preserve">to </w:t>
      </w:r>
      <w:r>
        <w:t xml:space="preserve">dry </w:t>
      </w:r>
      <w:r>
        <w:t xml:space="preserve">an </w:t>
      </w:r>
      <w:r>
        <w:t xml:space="preserve">electric </w:t>
      </w:r>
      <w:r>
        <w:t xml:space="preserve">turbine </w:t>
      </w:r>
      <w:r>
        <w:t xml:space="preserve">generator </w:t>
      </w:r>
      <w:r>
        <w:t xml:space="preserve">by </w:t>
      </w:r>
      <w:r>
        <w:t xml:space="preserve">steam </w:t>
      </w:r>
      <w:r>
        <w:t xml:space="preserve">just </w:t>
      </w:r>
      <w:r>
        <w:t xml:space="preserve">outside </w:t>
      </w:r>
      <w:r>
        <w:t xml:space="preserve">the </w:t>
      </w:r>
      <w:r>
        <w:t>reactor</w:t>
      </w:r>
      <w:r>
        <w:t xml:space="preserve">. </w:t>
      </w:r>
      <w:r>
        <w:t xml:space="preserve">Water </w:t>
      </w:r>
      <w:r>
        <w:t xml:space="preserve">flows </w:t>
      </w:r>
      <w:r>
        <w:t xml:space="preserve">critical </w:t>
      </w:r>
      <w:r>
        <w:t xml:space="preserve">not </w:t>
      </w:r>
      <w:r>
        <w:t xml:space="preserve">only </w:t>
      </w:r>
      <w:r>
        <w:t xml:space="preserve">to </w:t>
      </w:r>
      <w:r>
        <w:t xml:space="preserve">create </w:t>
      </w:r>
      <w:r>
        <w:t>electricity</w:t>
      </w:r>
      <w:r>
        <w:t xml:space="preserve">, </w:t>
      </w:r>
      <w:r>
        <w:t xml:space="preserve">but </w:t>
      </w:r>
      <w:r>
        <w:t xml:space="preserve">also </w:t>
      </w:r>
      <w:r>
        <w:t xml:space="preserve">to </w:t>
      </w:r>
      <w:r>
        <w:t xml:space="preserve">guard </w:t>
      </w:r>
      <w:r>
        <w:t xml:space="preserve">against </w:t>
      </w:r>
      <w:r>
        <w:t xml:space="preserve">the </w:t>
      </w:r>
      <w:r>
        <w:t xml:space="preserve">most </w:t>
      </w:r>
      <w:r>
        <w:t xml:space="preserve">dreaded </w:t>
      </w:r>
      <w:r>
        <w:t xml:space="preserve">type </w:t>
      </w:r>
      <w:r>
        <w:t xml:space="preserve">of </w:t>
      </w:r>
      <w:r>
        <w:t xml:space="preserve">reactor </w:t>
      </w:r>
      <w:r>
        <w:rPr>
          <w:i/>
          <w:color w:val="797979"/>
        </w:rPr>
        <w:t>accidents</w:t>
      </w:r>
      <w:r>
        <w:t xml:space="preserve">, </w:t>
      </w:r>
      <w:r>
        <w:t xml:space="preserve">the </w:t>
      </w:r>
      <w:r>
        <w:t>meltdown</w:t>
      </w:r>
      <w:r>
        <w:t xml:space="preserve">. </w:t>
      </w:r>
    </w:p>
    <w:p>
      <w:r>
        <w:t xml:space="preserve">If </w:t>
      </w:r>
      <w:r>
        <w:t xml:space="preserve">water </w:t>
      </w:r>
      <w:r>
        <w:t xml:space="preserve">flow </w:t>
      </w:r>
      <w:r>
        <w:t xml:space="preserve">stops </w:t>
      </w:r>
      <w:r>
        <w:t xml:space="preserve">because </w:t>
      </w:r>
      <w:r>
        <w:t xml:space="preserve">a </w:t>
      </w:r>
      <w:r>
        <w:t xml:space="preserve">pipe </w:t>
      </w:r>
      <w:r>
        <w:t xml:space="preserve">carrying </w:t>
      </w:r>
      <w:r>
        <w:t xml:space="preserve">it </w:t>
      </w:r>
      <w:r>
        <w:t xml:space="preserve">breaks </w:t>
      </w:r>
      <w:r>
        <w:t xml:space="preserve">or </w:t>
      </w:r>
      <w:r>
        <w:t xml:space="preserve">the </w:t>
      </w:r>
      <w:r>
        <w:t xml:space="preserve">pumps </w:t>
      </w:r>
      <w:r>
        <w:t xml:space="preserve">that </w:t>
      </w:r>
      <w:r>
        <w:t xml:space="preserve">push </w:t>
      </w:r>
      <w:r>
        <w:t xml:space="preserve">it </w:t>
      </w:r>
      <w:r>
        <w:t>fail</w:t>
      </w:r>
      <w:r>
        <w:t xml:space="preserve">, </w:t>
      </w:r>
      <w:r>
        <w:t xml:space="preserve">the </w:t>
      </w:r>
      <w:r>
        <w:t xml:space="preserve">uranium </w:t>
      </w:r>
      <w:r>
        <w:t xml:space="preserve">heats </w:t>
      </w:r>
      <w:r>
        <w:t xml:space="preserve">up </w:t>
      </w:r>
      <w:r>
        <w:t xml:space="preserve">very </w:t>
      </w:r>
      <w:r>
        <w:t xml:space="preserve">quickly </w:t>
      </w:r>
      <w:r>
        <w:t xml:space="preserve">and </w:t>
      </w:r>
      <w:r>
        <w:t>melts</w:t>
      </w:r>
      <w:r>
        <w:t xml:space="preserve">. </w:t>
      </w:r>
      <w:r>
        <w:t xml:space="preserve">During </w:t>
      </w:r>
      <w:r>
        <w:t xml:space="preserve">a </w:t>
      </w:r>
      <w:r>
        <w:t xml:space="preserve">nuclear </w:t>
      </w:r>
      <w:r>
        <w:t xml:space="preserve">meltdown </w:t>
      </w:r>
      <w:r>
        <w:t xml:space="preserve">radioactive </w:t>
      </w:r>
      <w:r>
        <w:t xml:space="preserve">vapors </w:t>
      </w:r>
      <w:r>
        <w:t xml:space="preserve">escape </w:t>
      </w:r>
      <w:r>
        <w:t xml:space="preserve">into </w:t>
      </w:r>
      <w:r>
        <w:t xml:space="preserve">the </w:t>
      </w:r>
      <w:r>
        <w:t xml:space="preserve">reactor </w:t>
      </w:r>
      <w:r>
        <w:t xml:space="preserve">and </w:t>
      </w:r>
      <w:r>
        <w:t xml:space="preserve">if </w:t>
      </w:r>
      <w:r>
        <w:t xml:space="preserve">the </w:t>
      </w:r>
      <w:r>
        <w:t xml:space="preserve">reactor </w:t>
      </w:r>
      <w:r>
        <w:t xml:space="preserve">fails </w:t>
      </w:r>
      <w:r>
        <w:t xml:space="preserve">to </w:t>
      </w:r>
      <w:r>
        <w:t xml:space="preserve">hold </w:t>
      </w:r>
      <w:r>
        <w:t>them</w:t>
      </w:r>
      <w:r>
        <w:t xml:space="preserve">, </w:t>
      </w:r>
      <w:r>
        <w:t xml:space="preserve">a </w:t>
      </w:r>
      <w:r>
        <w:t xml:space="preserve">steel </w:t>
      </w:r>
      <w:r>
        <w:t xml:space="preserve">and </w:t>
      </w:r>
      <w:r>
        <w:t xml:space="preserve">concrete </w:t>
      </w:r>
      <w:r>
        <w:t xml:space="preserve">containment </w:t>
      </w:r>
      <w:r>
        <w:t xml:space="preserve">building </w:t>
      </w:r>
      <w:r>
        <w:t xml:space="preserve">is </w:t>
      </w:r>
      <w:r>
        <w:t xml:space="preserve">the </w:t>
      </w:r>
      <w:r>
        <w:t xml:space="preserve">last </w:t>
      </w:r>
      <w:r>
        <w:t xml:space="preserve">line </w:t>
      </w:r>
      <w:r>
        <w:t xml:space="preserve">of </w:t>
      </w:r>
      <w:r>
        <w:t>defense</w:t>
      </w:r>
      <w:r>
        <w:t xml:space="preserve">. </w:t>
      </w:r>
      <w:r>
        <w:t xml:space="preserve">But </w:t>
      </w:r>
      <w:r>
        <w:t xml:space="preserve">if </w:t>
      </w:r>
      <w:r>
        <w:t xml:space="preserve">the </w:t>
      </w:r>
      <w:r>
        <w:t xml:space="preserve">radioactive </w:t>
      </w:r>
      <w:r>
        <w:t xml:space="preserve">gas </w:t>
      </w:r>
      <w:r>
        <w:t xml:space="preserve">pressure </w:t>
      </w:r>
      <w:r>
        <w:t xml:space="preserve">is </w:t>
      </w:r>
      <w:r>
        <w:t xml:space="preserve">too </w:t>
      </w:r>
      <w:r>
        <w:t xml:space="preserve">high </w:t>
      </w:r>
      <w:r>
        <w:t xml:space="preserve">containment </w:t>
      </w:r>
      <w:r>
        <w:t xml:space="preserve">fails </w:t>
      </w:r>
      <w:r>
        <w:t xml:space="preserve">and </w:t>
      </w:r>
      <w:r>
        <w:t xml:space="preserve">the </w:t>
      </w:r>
      <w:r>
        <w:t xml:space="preserve">gases </w:t>
      </w:r>
      <w:r>
        <w:t xml:space="preserve">escape </w:t>
      </w:r>
      <w:r>
        <w:t xml:space="preserve">into </w:t>
      </w:r>
      <w:r>
        <w:t xml:space="preserve">the </w:t>
      </w:r>
      <w:r>
        <w:t>air</w:t>
      </w:r>
      <w:r>
        <w:t xml:space="preserve">, </w:t>
      </w:r>
      <w:r>
        <w:t xml:space="preserve">spreading </w:t>
      </w:r>
      <w:r>
        <w:t xml:space="preserve">as </w:t>
      </w:r>
      <w:r>
        <w:t xml:space="preserve">far </w:t>
      </w:r>
      <w:r>
        <w:t xml:space="preserve">and </w:t>
      </w:r>
      <w:r>
        <w:t xml:space="preserve">wide </w:t>
      </w:r>
      <w:r>
        <w:t xml:space="preserve">as </w:t>
      </w:r>
      <w:r>
        <w:t xml:space="preserve">the </w:t>
      </w:r>
      <w:r>
        <w:t xml:space="preserve">wind </w:t>
      </w:r>
      <w:r>
        <w:t>blows</w:t>
      </w:r>
      <w:r>
        <w:t xml:space="preserve">. </w:t>
      </w:r>
    </w:p>
    <w:p>
      <w:r>
        <w:t xml:space="preserve">The </w:t>
      </w:r>
      <w:r>
        <w:t xml:space="preserve">radioactive </w:t>
      </w:r>
      <w:r>
        <w:t xml:space="preserve">fission </w:t>
      </w:r>
      <w:r>
        <w:t xml:space="preserve">products </w:t>
      </w:r>
      <w:r>
        <w:t xml:space="preserve">in </w:t>
      </w:r>
      <w:r>
        <w:t xml:space="preserve">these </w:t>
      </w:r>
      <w:r>
        <w:t xml:space="preserve">vapors </w:t>
      </w:r>
      <w:r>
        <w:t xml:space="preserve">eventually </w:t>
      </w:r>
      <w:r>
        <w:t xml:space="preserve">decay </w:t>
      </w:r>
      <w:r>
        <w:t xml:space="preserve">into </w:t>
      </w:r>
      <w:r>
        <w:t xml:space="preserve">stable </w:t>
      </w:r>
      <w:r>
        <w:t>elements</w:t>
      </w:r>
      <w:r>
        <w:t xml:space="preserve">. </w:t>
      </w:r>
    </w:p>
    <w:p>
      <w:r>
        <w:t xml:space="preserve">While </w:t>
      </w:r>
      <w:r>
        <w:t xml:space="preserve">some </w:t>
      </w:r>
      <w:r>
        <w:t xml:space="preserve">decay </w:t>
      </w:r>
      <w:r>
        <w:t xml:space="preserve">in </w:t>
      </w:r>
      <w:r>
        <w:t xml:space="preserve">a </w:t>
      </w:r>
      <w:r>
        <w:t xml:space="preserve">few </w:t>
      </w:r>
      <w:r>
        <w:t>seconds</w:t>
      </w:r>
      <w:r>
        <w:t xml:space="preserve">, </w:t>
      </w:r>
      <w:r>
        <w:t xml:space="preserve">others </w:t>
      </w:r>
      <w:r>
        <w:t xml:space="preserve">take </w:t>
      </w:r>
      <w:r>
        <w:t xml:space="preserve">hundreds </w:t>
      </w:r>
      <w:r>
        <w:t xml:space="preserve">of </w:t>
      </w:r>
      <w:r>
        <w:t xml:space="preserve">thousands </w:t>
      </w:r>
      <w:r>
        <w:t xml:space="preserve">of </w:t>
      </w:r>
      <w:r>
        <w:t>years</w:t>
      </w:r>
      <w:r>
        <w:t xml:space="preserve">. </w:t>
      </w:r>
      <w:r>
        <w:t xml:space="preserve">The </w:t>
      </w:r>
      <w:r>
        <w:t xml:space="preserve">greatest </w:t>
      </w:r>
      <w:r>
        <w:t xml:space="preserve">challenge </w:t>
      </w:r>
      <w:r>
        <w:t xml:space="preserve">for </w:t>
      </w:r>
      <w:r>
        <w:t xml:space="preserve">a </w:t>
      </w:r>
      <w:r>
        <w:t xml:space="preserve">nuclear </w:t>
      </w:r>
      <w:r>
        <w:t xml:space="preserve">reactor </w:t>
      </w:r>
      <w:r>
        <w:t xml:space="preserve">is </w:t>
      </w:r>
      <w:r>
        <w:t xml:space="preserve">to </w:t>
      </w:r>
      <w:r>
        <w:t xml:space="preserve">safely </w:t>
      </w:r>
      <w:r>
        <w:t xml:space="preserve">contain </w:t>
      </w:r>
      <w:r>
        <w:t xml:space="preserve">these </w:t>
      </w:r>
      <w:r>
        <w:t>products</w:t>
      </w:r>
      <w:r>
        <w:t xml:space="preserve">, </w:t>
      </w:r>
      <w:r>
        <w:t xml:space="preserve">and </w:t>
      </w:r>
      <w:r>
        <w:t xml:space="preserve">keep </w:t>
      </w:r>
      <w:r>
        <w:t xml:space="preserve">them </w:t>
      </w:r>
      <w:r>
        <w:t xml:space="preserve">from </w:t>
      </w:r>
      <w:r>
        <w:t xml:space="preserve">harming </w:t>
      </w:r>
      <w:r>
        <w:t xml:space="preserve">humans </w:t>
      </w:r>
      <w:r>
        <w:t xml:space="preserve">or </w:t>
      </w:r>
      <w:r>
        <w:t xml:space="preserve">the </w:t>
      </w:r>
      <w:r>
        <w:t>environment</w:t>
      </w:r>
      <w:r>
        <w:t xml:space="preserve">. </w:t>
      </w:r>
    </w:p>
    <w:p>
      <w:r>
        <w:t xml:space="preserve">Containment </w:t>
      </w:r>
      <w:r>
        <w:t xml:space="preserve">doesn't </w:t>
      </w:r>
      <w:r>
        <w:t xml:space="preserve">stop </w:t>
      </w:r>
      <w:r>
        <w:t xml:space="preserve">mattering </w:t>
      </w:r>
      <w:r>
        <w:t xml:space="preserve">once </w:t>
      </w:r>
      <w:r>
        <w:t xml:space="preserve">the </w:t>
      </w:r>
      <w:r>
        <w:t xml:space="preserve">fuel </w:t>
      </w:r>
      <w:r>
        <w:t xml:space="preserve">is </w:t>
      </w:r>
      <w:r>
        <w:t xml:space="preserve">used </w:t>
      </w:r>
      <w:r>
        <w:t>up</w:t>
      </w:r>
      <w:r>
        <w:t xml:space="preserve">, </w:t>
      </w:r>
      <w:r>
        <w:t xml:space="preserve">in </w:t>
      </w:r>
      <w:r>
        <w:t xml:space="preserve">fact </w:t>
      </w:r>
      <w:r>
        <w:t xml:space="preserve">it </w:t>
      </w:r>
      <w:r>
        <w:t xml:space="preserve">becomes </w:t>
      </w:r>
      <w:r>
        <w:t xml:space="preserve">an </w:t>
      </w:r>
      <w:r>
        <w:t xml:space="preserve">even </w:t>
      </w:r>
      <w:r>
        <w:t xml:space="preserve">greater </w:t>
      </w:r>
      <w:r>
        <w:t xml:space="preserve">storage </w:t>
      </w:r>
      <w:r>
        <w:t>problem</w:t>
      </w:r>
      <w:r>
        <w:t xml:space="preserve">. </w:t>
      </w:r>
      <w:r>
        <w:t xml:space="preserve">Every </w:t>
      </w:r>
      <w:r>
        <w:t xml:space="preserve">one </w:t>
      </w:r>
      <w:r>
        <w:t xml:space="preserve">to </w:t>
      </w:r>
      <w:r>
        <w:t xml:space="preserve">two </w:t>
      </w:r>
      <w:r>
        <w:t>years</w:t>
      </w:r>
      <w:r>
        <w:t xml:space="preserve">, </w:t>
      </w:r>
      <w:r>
        <w:t xml:space="preserve">some </w:t>
      </w:r>
      <w:r>
        <w:t xml:space="preserve">spent </w:t>
      </w:r>
      <w:r>
        <w:t xml:space="preserve">fuel </w:t>
      </w:r>
      <w:r>
        <w:t xml:space="preserve">is </w:t>
      </w:r>
      <w:r>
        <w:t xml:space="preserve">removed </w:t>
      </w:r>
      <w:r>
        <w:t xml:space="preserve">from </w:t>
      </w:r>
      <w:r>
        <w:t>reactors</w:t>
      </w:r>
      <w:r>
        <w:t xml:space="preserve">, </w:t>
      </w:r>
      <w:r>
        <w:t xml:space="preserve">and </w:t>
      </w:r>
      <w:r>
        <w:t xml:space="preserve">stored </w:t>
      </w:r>
      <w:r>
        <w:t xml:space="preserve">in </w:t>
      </w:r>
      <w:r>
        <w:t xml:space="preserve">pools </w:t>
      </w:r>
      <w:r>
        <w:t xml:space="preserve">of </w:t>
      </w:r>
      <w:r>
        <w:t xml:space="preserve">water </w:t>
      </w:r>
      <w:r>
        <w:t xml:space="preserve">that </w:t>
      </w:r>
      <w:r>
        <w:t xml:space="preserve">cool </w:t>
      </w:r>
      <w:r>
        <w:t xml:space="preserve">the </w:t>
      </w:r>
      <w:r>
        <w:rPr>
          <w:i/>
          <w:color w:val="070707"/>
        </w:rPr>
        <w:t xml:space="preserve">waist </w:t>
      </w:r>
      <w:r>
        <w:t xml:space="preserve">and </w:t>
      </w:r>
      <w:r>
        <w:t xml:space="preserve">block </w:t>
      </w:r>
      <w:r>
        <w:t xml:space="preserve">it's </w:t>
      </w:r>
      <w:r>
        <w:t xml:space="preserve">radioactive </w:t>
      </w:r>
      <w:r>
        <w:t>emissions</w:t>
      </w:r>
      <w:r>
        <w:t xml:space="preserve">. </w:t>
      </w:r>
    </w:p>
    <w:p>
      <w:r>
        <w:t xml:space="preserve">The </w:t>
      </w:r>
      <w:r>
        <w:t xml:space="preserve">irradiated </w:t>
      </w:r>
      <w:r>
        <w:t xml:space="preserve">fuel </w:t>
      </w:r>
      <w:r>
        <w:t xml:space="preserve">is </w:t>
      </w:r>
      <w:r>
        <w:t xml:space="preserve">a </w:t>
      </w:r>
      <w:r>
        <w:t xml:space="preserve">mix </w:t>
      </w:r>
      <w:r>
        <w:t xml:space="preserve">of </w:t>
      </w:r>
      <w:r>
        <w:t xml:space="preserve">uranium </w:t>
      </w:r>
      <w:r>
        <w:t xml:space="preserve">that </w:t>
      </w:r>
      <w:r>
        <w:t xml:space="preserve">failed </w:t>
      </w:r>
      <w:r>
        <w:t xml:space="preserve">to </w:t>
      </w:r>
      <w:r>
        <w:t>vision</w:t>
      </w:r>
      <w:r>
        <w:t xml:space="preserve">, </w:t>
      </w:r>
      <w:r>
        <w:t xml:space="preserve">vision </w:t>
      </w:r>
      <w:r>
        <w:t>products</w:t>
      </w:r>
      <w:r>
        <w:t xml:space="preserve">, </w:t>
      </w:r>
      <w:r>
        <w:t xml:space="preserve">and </w:t>
      </w:r>
      <w:r>
        <w:t>plutonium</w:t>
      </w:r>
      <w:r>
        <w:t xml:space="preserve">, </w:t>
      </w:r>
      <w:r>
        <w:t xml:space="preserve">a </w:t>
      </w:r>
      <w:r>
        <w:t xml:space="preserve">radioactive </w:t>
      </w:r>
      <w:r>
        <w:t xml:space="preserve">material </w:t>
      </w:r>
      <w:r>
        <w:t xml:space="preserve">not </w:t>
      </w:r>
      <w:r>
        <w:t xml:space="preserve">found </w:t>
      </w:r>
      <w:r>
        <w:t xml:space="preserve">in </w:t>
      </w:r>
      <w:r>
        <w:t>nature</w:t>
      </w:r>
      <w:r>
        <w:t xml:space="preserve">. </w:t>
      </w:r>
    </w:p>
    <w:p>
      <w:r>
        <w:t xml:space="preserve">This </w:t>
      </w:r>
      <w:r>
        <w:t xml:space="preserve">mix </w:t>
      </w:r>
      <w:r>
        <w:t xml:space="preserve">must </w:t>
      </w:r>
      <w:r>
        <w:t xml:space="preserve">be </w:t>
      </w:r>
      <w:r>
        <w:t xml:space="preserve">isolated </w:t>
      </w:r>
      <w:r>
        <w:t xml:space="preserve">from </w:t>
      </w:r>
      <w:r>
        <w:t xml:space="preserve">the </w:t>
      </w:r>
      <w:r>
        <w:t xml:space="preserve">environment </w:t>
      </w:r>
      <w:r>
        <w:t xml:space="preserve">until </w:t>
      </w:r>
      <w:r>
        <w:t xml:space="preserve">it </w:t>
      </w:r>
      <w:r>
        <w:t xml:space="preserve">has </w:t>
      </w:r>
      <w:r>
        <w:t xml:space="preserve">all </w:t>
      </w:r>
      <w:r>
        <w:t xml:space="preserve">safely </w:t>
      </w:r>
      <w:r>
        <w:t>decayed</w:t>
      </w:r>
      <w:r>
        <w:t xml:space="preserve">. </w:t>
      </w:r>
      <w:r>
        <w:t xml:space="preserve">Many </w:t>
      </w:r>
      <w:r>
        <w:t xml:space="preserve">countries </w:t>
      </w:r>
      <w:r>
        <w:t xml:space="preserve">proposed </w:t>
      </w:r>
      <w:r>
        <w:t xml:space="preserve">deep </w:t>
      </w:r>
      <w:r>
        <w:t xml:space="preserve">time </w:t>
      </w:r>
      <w:r>
        <w:t xml:space="preserve">storage </w:t>
      </w:r>
      <w:r>
        <w:t xml:space="preserve">in </w:t>
      </w:r>
      <w:r>
        <w:t xml:space="preserve">tunnels </w:t>
      </w:r>
      <w:r>
        <w:t xml:space="preserve">drilled </w:t>
      </w:r>
      <w:r>
        <w:t xml:space="preserve">far </w:t>
      </w:r>
      <w:r>
        <w:t>underground</w:t>
      </w:r>
      <w:r>
        <w:t xml:space="preserve">. </w:t>
      </w:r>
      <w:r>
        <w:t xml:space="preserve">But </w:t>
      </w:r>
      <w:r>
        <w:t xml:space="preserve">none </w:t>
      </w:r>
      <w:r>
        <w:t xml:space="preserve">have </w:t>
      </w:r>
      <w:r>
        <w:t xml:space="preserve">been </w:t>
      </w:r>
      <w:r>
        <w:t>built</w:t>
      </w:r>
      <w:r>
        <w:t xml:space="preserve">, </w:t>
      </w:r>
      <w:r>
        <w:t xml:space="preserve">and </w:t>
      </w:r>
      <w:r>
        <w:t xml:space="preserve">there </w:t>
      </w:r>
      <w:r>
        <w:t xml:space="preserve">is </w:t>
      </w:r>
      <w:r>
        <w:t xml:space="preserve">great </w:t>
      </w:r>
      <w:r>
        <w:t xml:space="preserve">uncertainty </w:t>
      </w:r>
      <w:r>
        <w:t xml:space="preserve">about </w:t>
      </w:r>
      <w:r>
        <w:t xml:space="preserve">their </w:t>
      </w:r>
      <w:r>
        <w:t xml:space="preserve">long </w:t>
      </w:r>
      <w:r>
        <w:t xml:space="preserve">term </w:t>
      </w:r>
      <w:r>
        <w:t>security</w:t>
      </w:r>
      <w:r>
        <w:t xml:space="preserve">. </w:t>
      </w:r>
      <w:r>
        <w:t xml:space="preserve">How </w:t>
      </w:r>
      <w:r>
        <w:t xml:space="preserve">can </w:t>
      </w:r>
      <w:r>
        <w:t xml:space="preserve">a </w:t>
      </w:r>
      <w:r>
        <w:t xml:space="preserve">nation </w:t>
      </w:r>
      <w:r>
        <w:t xml:space="preserve">that </w:t>
      </w:r>
      <w:r>
        <w:t xml:space="preserve">has </w:t>
      </w:r>
      <w:r>
        <w:t xml:space="preserve">existed </w:t>
      </w:r>
      <w:r>
        <w:t xml:space="preserve">for </w:t>
      </w:r>
      <w:r>
        <w:t xml:space="preserve">only </w:t>
      </w:r>
      <w:r>
        <w:t xml:space="preserve">a </w:t>
      </w:r>
      <w:r>
        <w:t xml:space="preserve">few </w:t>
      </w:r>
      <w:r>
        <w:t xml:space="preserve">hundred </w:t>
      </w:r>
      <w:r>
        <w:t>years</w:t>
      </w:r>
      <w:r>
        <w:t xml:space="preserve">, </w:t>
      </w:r>
      <w:r>
        <w:rPr>
          <w:i/>
          <w:color w:val="636363"/>
        </w:rPr>
        <w:t xml:space="preserve">planted </w:t>
      </w:r>
      <w:r>
        <w:t xml:space="preserve">guard </w:t>
      </w:r>
      <w:r>
        <w:t xml:space="preserve">plutonium </w:t>
      </w:r>
      <w:r>
        <w:t xml:space="preserve">through </w:t>
      </w:r>
      <w:r>
        <w:t xml:space="preserve">it's </w:t>
      </w:r>
      <w:r>
        <w:t xml:space="preserve">radioactive </w:t>
      </w:r>
      <w:r>
        <w:t xml:space="preserve">half </w:t>
      </w:r>
      <w:r>
        <w:t xml:space="preserve">life </w:t>
      </w:r>
      <w:r>
        <w:t xml:space="preserve">of </w:t>
      </w:r>
      <w:r>
        <w:t xml:space="preserve">twenty </w:t>
      </w:r>
      <w:r>
        <w:t xml:space="preserve">four </w:t>
      </w:r>
      <w:r>
        <w:t xml:space="preserve">thousand </w:t>
      </w:r>
      <w:r>
        <w:t>years</w:t>
      </w:r>
      <w:r>
        <w:t xml:space="preserve">. </w:t>
      </w:r>
      <w:r>
        <w:t xml:space="preserve">Today </w:t>
      </w:r>
      <w:r>
        <w:t xml:space="preserve">many </w:t>
      </w:r>
      <w:r>
        <w:t xml:space="preserve">nuclear </w:t>
      </w:r>
      <w:r>
        <w:t xml:space="preserve">power </w:t>
      </w:r>
      <w:r>
        <w:t xml:space="preserve">plants </w:t>
      </w:r>
      <w:r>
        <w:t xml:space="preserve">sit </w:t>
      </w:r>
      <w:r>
        <w:t xml:space="preserve">on </w:t>
      </w:r>
      <w:r>
        <w:t xml:space="preserve">their </w:t>
      </w:r>
      <w:r>
        <w:t xml:space="preserve">waste </w:t>
      </w:r>
      <w:r>
        <w:t>instead</w:t>
      </w:r>
      <w:r>
        <w:t xml:space="preserve">, </w:t>
      </w:r>
      <w:r>
        <w:t xml:space="preserve">storing </w:t>
      </w:r>
      <w:r>
        <w:t xml:space="preserve">them </w:t>
      </w:r>
      <w:r>
        <w:t>indefinitely</w:t>
      </w:r>
      <w:r>
        <w:t xml:space="preserve">, </w:t>
      </w:r>
      <w:r>
        <w:rPr>
          <w:i/>
          <w:color w:val="0D0D0D"/>
        </w:rPr>
        <w:t xml:space="preserve">on </w:t>
      </w:r>
      <w:r>
        <w:rPr>
          <w:i/>
          <w:color w:val="0D0D0D"/>
        </w:rPr>
        <w:t>site</w:t>
      </w:r>
      <w:r>
        <w:t xml:space="preserve">. </w:t>
      </w:r>
    </w:p>
    <w:p>
      <w:r>
        <w:t xml:space="preserve">Apart </w:t>
      </w:r>
      <w:r>
        <w:t xml:space="preserve">from </w:t>
      </w:r>
      <w:r>
        <w:t xml:space="preserve">radio </w:t>
      </w:r>
      <w:r>
        <w:t xml:space="preserve">activity </w:t>
      </w:r>
      <w:r>
        <w:t xml:space="preserve">there's </w:t>
      </w:r>
      <w:r>
        <w:t xml:space="preserve">an </w:t>
      </w:r>
      <w:r>
        <w:t xml:space="preserve">even </w:t>
      </w:r>
      <w:r>
        <w:t xml:space="preserve">greater </w:t>
      </w:r>
      <w:r>
        <w:t xml:space="preserve">danger </w:t>
      </w:r>
      <w:r>
        <w:t xml:space="preserve">with </w:t>
      </w:r>
      <w:r>
        <w:t xml:space="preserve">spent </w:t>
      </w:r>
      <w:r>
        <w:t>fuel</w:t>
      </w:r>
      <w:r>
        <w:t xml:space="preserve">. </w:t>
      </w:r>
      <w:r>
        <w:t xml:space="preserve">Plutonium </w:t>
      </w:r>
      <w:r>
        <w:t xml:space="preserve">can </w:t>
      </w:r>
      <w:r>
        <w:t xml:space="preserve">sustain </w:t>
      </w:r>
      <w:r>
        <w:t xml:space="preserve">a </w:t>
      </w:r>
      <w:r>
        <w:t xml:space="preserve">chain </w:t>
      </w:r>
      <w:r>
        <w:t>reaction</w:t>
      </w:r>
      <w:r>
        <w:t xml:space="preserve">, </w:t>
      </w:r>
      <w:r>
        <w:t xml:space="preserve">and </w:t>
      </w:r>
      <w:r>
        <w:t xml:space="preserve">can </w:t>
      </w:r>
      <w:r>
        <w:t xml:space="preserve">be </w:t>
      </w:r>
      <w:r>
        <w:t xml:space="preserve">mined </w:t>
      </w:r>
      <w:r>
        <w:t xml:space="preserve">from </w:t>
      </w:r>
      <w:r>
        <w:t xml:space="preserve">the </w:t>
      </w:r>
      <w:r>
        <w:t xml:space="preserve">waist </w:t>
      </w:r>
      <w:r>
        <w:t xml:space="preserve">to </w:t>
      </w:r>
      <w:r>
        <w:t xml:space="preserve">make </w:t>
      </w:r>
      <w:r>
        <w:t>bombs</w:t>
      </w:r>
      <w:r>
        <w:t xml:space="preserve">. </w:t>
      </w:r>
    </w:p>
    <w:p>
      <w:r>
        <w:t xml:space="preserve">Storing </w:t>
      </w:r>
      <w:r>
        <w:t xml:space="preserve">spent </w:t>
      </w:r>
      <w:r>
        <w:t xml:space="preserve">fuel </w:t>
      </w:r>
      <w:r>
        <w:t xml:space="preserve">is </w:t>
      </w:r>
      <w:r>
        <w:t xml:space="preserve">thus </w:t>
      </w:r>
      <w:r>
        <w:t xml:space="preserve">not </w:t>
      </w:r>
      <w:r>
        <w:t xml:space="preserve">only </w:t>
      </w:r>
      <w:r>
        <w:t xml:space="preserve">a </w:t>
      </w:r>
      <w:r>
        <w:t xml:space="preserve">safety </w:t>
      </w:r>
      <w:r>
        <w:t xml:space="preserve">risk </w:t>
      </w:r>
      <w:r>
        <w:t xml:space="preserve">for </w:t>
      </w:r>
      <w:r>
        <w:t xml:space="preserve">the </w:t>
      </w:r>
      <w:r>
        <w:t>environment</w:t>
      </w:r>
      <w:r>
        <w:t xml:space="preserve">, </w:t>
      </w:r>
      <w:r>
        <w:t xml:space="preserve">but </w:t>
      </w:r>
      <w:r>
        <w:t xml:space="preserve">also </w:t>
      </w:r>
      <w:r>
        <w:t xml:space="preserve">a </w:t>
      </w:r>
      <w:r>
        <w:t xml:space="preserve">security </w:t>
      </w:r>
      <w:r>
        <w:t xml:space="preserve">risk </w:t>
      </w:r>
      <w:r>
        <w:t xml:space="preserve">for </w:t>
      </w:r>
      <w:r>
        <w:t>nations</w:t>
      </w:r>
      <w:r>
        <w:t xml:space="preserve">. </w:t>
      </w:r>
    </w:p>
    <w:p>
      <w:r>
        <w:t xml:space="preserve">Who </w:t>
      </w:r>
      <w:r>
        <w:t xml:space="preserve">should </w:t>
      </w:r>
      <w:r>
        <w:t xml:space="preserve">be </w:t>
      </w:r>
      <w:r>
        <w:t xml:space="preserve">the </w:t>
      </w:r>
      <w:r>
        <w:t xml:space="preserve">watchman </w:t>
      </w:r>
      <w:r>
        <w:t xml:space="preserve">to </w:t>
      </w:r>
      <w:r>
        <w:t xml:space="preserve">guard </w:t>
      </w:r>
      <w:r>
        <w:t>it</w:t>
      </w:r>
      <w:r>
        <w:t xml:space="preserve">. </w:t>
      </w:r>
    </w:p>
    <w:p>
      <w:r>
        <w:t xml:space="preserve">Visionary </w:t>
      </w:r>
      <w:r>
        <w:t xml:space="preserve">scientists </w:t>
      </w:r>
      <w:r>
        <w:t xml:space="preserve">from </w:t>
      </w:r>
      <w:r>
        <w:t xml:space="preserve">the </w:t>
      </w:r>
      <w:r>
        <w:t xml:space="preserve">early </w:t>
      </w:r>
      <w:r>
        <w:t xml:space="preserve">years </w:t>
      </w:r>
      <w:r>
        <w:t xml:space="preserve">of </w:t>
      </w:r>
      <w:r>
        <w:t xml:space="preserve">the </w:t>
      </w:r>
      <w:r>
        <w:t xml:space="preserve">nuclear </w:t>
      </w:r>
      <w:r>
        <w:t xml:space="preserve">age </w:t>
      </w:r>
      <w:r>
        <w:t xml:space="preserve">pioneered </w:t>
      </w:r>
      <w:r>
        <w:t xml:space="preserve">how </w:t>
      </w:r>
      <w:r>
        <w:t xml:space="preserve">to </w:t>
      </w:r>
      <w:r>
        <w:t xml:space="preserve">reliably </w:t>
      </w:r>
      <w:r>
        <w:t xml:space="preserve">tap </w:t>
      </w:r>
      <w:r>
        <w:t xml:space="preserve">the </w:t>
      </w:r>
      <w:r>
        <w:t xml:space="preserve">tremendous </w:t>
      </w:r>
      <w:r>
        <w:t xml:space="preserve">amount </w:t>
      </w:r>
      <w:r>
        <w:t xml:space="preserve">of </w:t>
      </w:r>
      <w:r>
        <w:t xml:space="preserve">energy </w:t>
      </w:r>
      <w:r>
        <w:t xml:space="preserve">inside </w:t>
      </w:r>
      <w:r>
        <w:t xml:space="preserve">an </w:t>
      </w:r>
      <w:r>
        <w:t>atom</w:t>
      </w:r>
      <w:r>
        <w:t xml:space="preserve">. </w:t>
      </w:r>
    </w:p>
    <w:p>
      <w:r>
        <w:t xml:space="preserve">As </w:t>
      </w:r>
      <w:r>
        <w:t xml:space="preserve">an </w:t>
      </w:r>
      <w:r>
        <w:t xml:space="preserve">explosive </w:t>
      </w:r>
      <w:r>
        <w:t>bomb</w:t>
      </w:r>
      <w:r>
        <w:t xml:space="preserve">, </w:t>
      </w:r>
      <w:r>
        <w:t xml:space="preserve">and </w:t>
      </w:r>
      <w:r>
        <w:t xml:space="preserve">as </w:t>
      </w:r>
      <w:r>
        <w:t xml:space="preserve">a </w:t>
      </w:r>
      <w:r>
        <w:t xml:space="preserve">controlled </w:t>
      </w:r>
      <w:r>
        <w:t xml:space="preserve">power </w:t>
      </w:r>
      <w:r>
        <w:t xml:space="preserve">source </w:t>
      </w:r>
      <w:r>
        <w:t xml:space="preserve">with </w:t>
      </w:r>
      <w:r>
        <w:t xml:space="preserve">incredible </w:t>
      </w:r>
      <w:r>
        <w:t>potential</w:t>
      </w:r>
      <w:r>
        <w:t xml:space="preserve">. </w:t>
      </w:r>
      <w:r>
        <w:t xml:space="preserve">But </w:t>
      </w:r>
      <w:r>
        <w:t xml:space="preserve">their </w:t>
      </w:r>
      <w:r>
        <w:t xml:space="preserve">successors </w:t>
      </w:r>
      <w:r>
        <w:t xml:space="preserve">have </w:t>
      </w:r>
      <w:r>
        <w:t xml:space="preserve">learned </w:t>
      </w:r>
      <w:r>
        <w:t xml:space="preserve">humbling </w:t>
      </w:r>
      <w:r>
        <w:t xml:space="preserve">insights </w:t>
      </w:r>
      <w:r>
        <w:t xml:space="preserve">about </w:t>
      </w:r>
      <w:r>
        <w:t xml:space="preserve">the </w:t>
      </w:r>
      <w:r>
        <w:t xml:space="preserve">technology's </w:t>
      </w:r>
      <w:r>
        <w:t xml:space="preserve">not </w:t>
      </w:r>
      <w:r>
        <w:t xml:space="preserve">so </w:t>
      </w:r>
      <w:r>
        <w:t xml:space="preserve">utopian </w:t>
      </w:r>
      <w:r>
        <w:t xml:space="preserve">industrial </w:t>
      </w:r>
      <w:r>
        <w:t>limits</w:t>
      </w:r>
      <w:r>
        <w:t xml:space="preserve">. </w:t>
      </w:r>
      <w:r>
        <w:t xml:space="preserve">Mining </w:t>
      </w:r>
      <w:r>
        <w:t xml:space="preserve">the </w:t>
      </w:r>
      <w:r>
        <w:t xml:space="preserve">subatomic </w:t>
      </w:r>
      <w:r>
        <w:t xml:space="preserve">realm </w:t>
      </w:r>
      <w:r>
        <w:t xml:space="preserve">makes </w:t>
      </w:r>
      <w:r>
        <w:t xml:space="preserve">for </w:t>
      </w:r>
      <w:r>
        <w:t>complex</w:t>
      </w:r>
      <w:r>
        <w:t xml:space="preserve">, </w:t>
      </w:r>
      <w:r>
        <w:t>expensive</w:t>
      </w:r>
      <w:r>
        <w:t xml:space="preserve">, </w:t>
      </w:r>
      <w:r>
        <w:t xml:space="preserve">and </w:t>
      </w:r>
      <w:r>
        <w:t xml:space="preserve">risky </w:t>
      </w:r>
      <w:r>
        <w:t xml:space="preserve">engineering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